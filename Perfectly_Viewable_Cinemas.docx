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3E234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5BFFA8BA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586E1BD0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6342622C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6364705B" w14:textId="77777777" w:rsidR="00BC4B75" w:rsidRDefault="00BC4B75" w:rsidP="000F2E2E">
      <w:pPr>
        <w:rPr>
          <w:rStyle w:val="BookTitle"/>
          <w:sz w:val="56"/>
          <w:szCs w:val="56"/>
        </w:rPr>
      </w:pPr>
    </w:p>
    <w:p w14:paraId="761D1B30" w14:textId="04BD0B3A" w:rsidR="00754CC2" w:rsidRPr="002647EF" w:rsidRDefault="00000000" w:rsidP="000F2E2E">
      <w:pPr>
        <w:rPr>
          <w:rStyle w:val="BookTitle"/>
          <w:sz w:val="56"/>
          <w:szCs w:val="56"/>
          <w:u w:val="single"/>
        </w:rPr>
      </w:pPr>
      <w:r w:rsidRPr="002647EF">
        <w:rPr>
          <w:rStyle w:val="BookTitle"/>
          <w:sz w:val="56"/>
          <w:szCs w:val="56"/>
          <w:u w:val="single"/>
        </w:rPr>
        <w:t>PERFECTLY-VIEWABLE-CINEMAS</w:t>
      </w:r>
    </w:p>
    <w:p w14:paraId="0C10798B" w14:textId="403A7A0B" w:rsidR="00754CC2" w:rsidRDefault="00000000">
      <w:r>
        <w:br w:type="page"/>
      </w:r>
    </w:p>
    <w:p w14:paraId="676EE3F1" w14:textId="242B82B3" w:rsidR="002647EF" w:rsidRPr="002647EF" w:rsidRDefault="00000000" w:rsidP="002647EF">
      <w:pPr>
        <w:jc w:val="center"/>
        <w:rPr>
          <w:sz w:val="56"/>
          <w:szCs w:val="56"/>
          <w:u w:val="single"/>
        </w:rPr>
      </w:pPr>
      <w:r w:rsidRPr="002647EF">
        <w:rPr>
          <w:sz w:val="56"/>
          <w:szCs w:val="56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3721"/>
        <w:gridCol w:w="2590"/>
      </w:tblGrid>
      <w:tr w:rsidR="00754CC2" w:rsidRPr="00CE5E1E" w14:paraId="37E753A2" w14:textId="77777777" w:rsidTr="005634AC">
        <w:tc>
          <w:tcPr>
            <w:tcW w:w="2880" w:type="dxa"/>
          </w:tcPr>
          <w:p w14:paraId="57FF0187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S. No.</w:t>
            </w:r>
          </w:p>
        </w:tc>
        <w:tc>
          <w:tcPr>
            <w:tcW w:w="2880" w:type="dxa"/>
          </w:tcPr>
          <w:p w14:paraId="6CEA75C7" w14:textId="2BC24137" w:rsidR="00754CC2" w:rsidRPr="00CE5E1E" w:rsidRDefault="00CE5E1E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Topic</w:t>
            </w:r>
          </w:p>
        </w:tc>
        <w:tc>
          <w:tcPr>
            <w:tcW w:w="2880" w:type="dxa"/>
          </w:tcPr>
          <w:p w14:paraId="79B5360C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Page No.</w:t>
            </w:r>
          </w:p>
        </w:tc>
      </w:tr>
      <w:tr w:rsidR="00754CC2" w:rsidRPr="00CE5E1E" w14:paraId="112D1F8E" w14:textId="77777777" w:rsidTr="005634AC">
        <w:tc>
          <w:tcPr>
            <w:tcW w:w="2880" w:type="dxa"/>
          </w:tcPr>
          <w:p w14:paraId="40804FA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1</w:t>
            </w:r>
          </w:p>
        </w:tc>
        <w:tc>
          <w:tcPr>
            <w:tcW w:w="2880" w:type="dxa"/>
          </w:tcPr>
          <w:p w14:paraId="157BD544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Certificate</w:t>
            </w:r>
          </w:p>
        </w:tc>
        <w:tc>
          <w:tcPr>
            <w:tcW w:w="2880" w:type="dxa"/>
          </w:tcPr>
          <w:p w14:paraId="4AB15C4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1</w:t>
            </w:r>
          </w:p>
        </w:tc>
      </w:tr>
      <w:tr w:rsidR="00754CC2" w:rsidRPr="00CE5E1E" w14:paraId="009347DA" w14:textId="77777777" w:rsidTr="005634AC">
        <w:tc>
          <w:tcPr>
            <w:tcW w:w="2880" w:type="dxa"/>
          </w:tcPr>
          <w:p w14:paraId="0B203A5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2</w:t>
            </w:r>
          </w:p>
        </w:tc>
        <w:tc>
          <w:tcPr>
            <w:tcW w:w="2880" w:type="dxa"/>
          </w:tcPr>
          <w:p w14:paraId="6E6A03F3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Name of the Project</w:t>
            </w:r>
          </w:p>
        </w:tc>
        <w:tc>
          <w:tcPr>
            <w:tcW w:w="2880" w:type="dxa"/>
          </w:tcPr>
          <w:p w14:paraId="742668E6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2</w:t>
            </w:r>
          </w:p>
        </w:tc>
      </w:tr>
      <w:tr w:rsidR="00754CC2" w:rsidRPr="00CE5E1E" w14:paraId="3152D252" w14:textId="77777777" w:rsidTr="005634AC">
        <w:tc>
          <w:tcPr>
            <w:tcW w:w="2880" w:type="dxa"/>
          </w:tcPr>
          <w:p w14:paraId="2D38394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3</w:t>
            </w:r>
          </w:p>
        </w:tc>
        <w:tc>
          <w:tcPr>
            <w:tcW w:w="2880" w:type="dxa"/>
          </w:tcPr>
          <w:p w14:paraId="60F9624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Index</w:t>
            </w:r>
          </w:p>
        </w:tc>
        <w:tc>
          <w:tcPr>
            <w:tcW w:w="2880" w:type="dxa"/>
          </w:tcPr>
          <w:p w14:paraId="5A3B55AE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3</w:t>
            </w:r>
          </w:p>
        </w:tc>
      </w:tr>
      <w:tr w:rsidR="00754CC2" w:rsidRPr="00CE5E1E" w14:paraId="2FC5B658" w14:textId="77777777" w:rsidTr="005634AC">
        <w:tc>
          <w:tcPr>
            <w:tcW w:w="2880" w:type="dxa"/>
          </w:tcPr>
          <w:p w14:paraId="515B7306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4</w:t>
            </w:r>
          </w:p>
        </w:tc>
        <w:tc>
          <w:tcPr>
            <w:tcW w:w="2880" w:type="dxa"/>
          </w:tcPr>
          <w:p w14:paraId="3C5881D9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Acknowledgement</w:t>
            </w:r>
          </w:p>
        </w:tc>
        <w:tc>
          <w:tcPr>
            <w:tcW w:w="2880" w:type="dxa"/>
          </w:tcPr>
          <w:p w14:paraId="2A7A456A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4</w:t>
            </w:r>
          </w:p>
        </w:tc>
      </w:tr>
      <w:tr w:rsidR="00754CC2" w:rsidRPr="00CE5E1E" w14:paraId="732D7D13" w14:textId="77777777" w:rsidTr="005634AC">
        <w:tc>
          <w:tcPr>
            <w:tcW w:w="2880" w:type="dxa"/>
          </w:tcPr>
          <w:p w14:paraId="4EF128B5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5</w:t>
            </w:r>
          </w:p>
        </w:tc>
        <w:tc>
          <w:tcPr>
            <w:tcW w:w="2880" w:type="dxa"/>
          </w:tcPr>
          <w:p w14:paraId="14B38052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Synopsis</w:t>
            </w:r>
          </w:p>
        </w:tc>
        <w:tc>
          <w:tcPr>
            <w:tcW w:w="2880" w:type="dxa"/>
          </w:tcPr>
          <w:p w14:paraId="454E9817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5</w:t>
            </w:r>
          </w:p>
        </w:tc>
      </w:tr>
      <w:tr w:rsidR="00754CC2" w:rsidRPr="00CE5E1E" w14:paraId="4083D75B" w14:textId="77777777" w:rsidTr="005634AC">
        <w:tc>
          <w:tcPr>
            <w:tcW w:w="2880" w:type="dxa"/>
          </w:tcPr>
          <w:p w14:paraId="3324301F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6</w:t>
            </w:r>
          </w:p>
        </w:tc>
        <w:tc>
          <w:tcPr>
            <w:tcW w:w="2880" w:type="dxa"/>
          </w:tcPr>
          <w:p w14:paraId="0E56F699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Code</w:t>
            </w:r>
          </w:p>
        </w:tc>
        <w:tc>
          <w:tcPr>
            <w:tcW w:w="2880" w:type="dxa"/>
          </w:tcPr>
          <w:p w14:paraId="393EFD2F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6</w:t>
            </w:r>
          </w:p>
        </w:tc>
      </w:tr>
      <w:tr w:rsidR="00754CC2" w:rsidRPr="00CE5E1E" w14:paraId="3932913B" w14:textId="77777777" w:rsidTr="005634AC">
        <w:tc>
          <w:tcPr>
            <w:tcW w:w="2880" w:type="dxa"/>
          </w:tcPr>
          <w:p w14:paraId="1CE98B63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7</w:t>
            </w:r>
          </w:p>
        </w:tc>
        <w:tc>
          <w:tcPr>
            <w:tcW w:w="2880" w:type="dxa"/>
          </w:tcPr>
          <w:p w14:paraId="469519D3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Output Screens</w:t>
            </w:r>
          </w:p>
        </w:tc>
        <w:tc>
          <w:tcPr>
            <w:tcW w:w="2880" w:type="dxa"/>
          </w:tcPr>
          <w:p w14:paraId="610C8AB8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7</w:t>
            </w:r>
          </w:p>
        </w:tc>
      </w:tr>
      <w:tr w:rsidR="00754CC2" w:rsidRPr="00CE5E1E" w14:paraId="20BFCF1E" w14:textId="77777777" w:rsidTr="005634AC">
        <w:tc>
          <w:tcPr>
            <w:tcW w:w="2880" w:type="dxa"/>
          </w:tcPr>
          <w:p w14:paraId="63FA5CD9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8</w:t>
            </w:r>
          </w:p>
        </w:tc>
        <w:tc>
          <w:tcPr>
            <w:tcW w:w="2880" w:type="dxa"/>
          </w:tcPr>
          <w:p w14:paraId="16C8D790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Bibliography</w:t>
            </w:r>
          </w:p>
        </w:tc>
        <w:tc>
          <w:tcPr>
            <w:tcW w:w="2880" w:type="dxa"/>
          </w:tcPr>
          <w:p w14:paraId="320263EA" w14:textId="77777777" w:rsidR="00754CC2" w:rsidRPr="00CE5E1E" w:rsidRDefault="00000000">
            <w:pPr>
              <w:rPr>
                <w:sz w:val="44"/>
                <w:szCs w:val="44"/>
              </w:rPr>
            </w:pPr>
            <w:r w:rsidRPr="00CE5E1E">
              <w:rPr>
                <w:sz w:val="44"/>
                <w:szCs w:val="44"/>
              </w:rPr>
              <w:t>8</w:t>
            </w:r>
          </w:p>
        </w:tc>
      </w:tr>
    </w:tbl>
    <w:p w14:paraId="797973D5" w14:textId="77777777" w:rsidR="00754CC2" w:rsidRPr="00781B5D" w:rsidRDefault="00000000">
      <w:pPr>
        <w:rPr>
          <w:sz w:val="32"/>
          <w:szCs w:val="32"/>
        </w:rPr>
      </w:pPr>
      <w:r w:rsidRPr="00781B5D">
        <w:rPr>
          <w:sz w:val="32"/>
          <w:szCs w:val="32"/>
        </w:rPr>
        <w:br w:type="page"/>
      </w:r>
    </w:p>
    <w:p w14:paraId="153D927C" w14:textId="76296E78" w:rsidR="00E85764" w:rsidRPr="002647EF" w:rsidRDefault="00E85764" w:rsidP="002647EF">
      <w:pPr>
        <w:jc w:val="center"/>
        <w:rPr>
          <w:sz w:val="56"/>
          <w:szCs w:val="56"/>
        </w:rPr>
      </w:pPr>
      <w:r w:rsidRPr="002647EF">
        <w:rPr>
          <w:sz w:val="56"/>
          <w:szCs w:val="56"/>
        </w:rPr>
        <w:lastRenderedPageBreak/>
        <w:t>ACKNOWLEDGEMENT</w:t>
      </w:r>
    </w:p>
    <w:p w14:paraId="7564120A" w14:textId="2875465B" w:rsidR="00E85764" w:rsidRPr="00E53146" w:rsidRDefault="00E85764" w:rsidP="008970BE">
      <w:pPr>
        <w:pStyle w:val="Heading2"/>
        <w:ind w:firstLine="720"/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</w:pP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We undertook this project as part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of </w:t>
      </w:r>
      <w:r w:rsidR="00F90502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our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class 12 Computer Science course. We had tried to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use 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the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best of our knowledge and experience to develop this 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software. Developing a software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requires time, patience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and systematic approach.</w:t>
      </w:r>
    </w:p>
    <w:p w14:paraId="4D0033E6" w14:textId="77777777" w:rsidR="005A5E6F" w:rsidRPr="00E53146" w:rsidRDefault="005A5E6F" w:rsidP="005A5E6F">
      <w:pPr>
        <w:rPr>
          <w:sz w:val="40"/>
          <w:szCs w:val="40"/>
        </w:rPr>
      </w:pPr>
    </w:p>
    <w:p w14:paraId="2FAC6CAE" w14:textId="38CE5519" w:rsidR="00E85764" w:rsidRPr="00E53146" w:rsidRDefault="00E85764" w:rsidP="008970BE">
      <w:pPr>
        <w:pStyle w:val="Heading2"/>
        <w:ind w:firstLine="720"/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</w:pP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We are thankful to Almighty for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his 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immeasurable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proofErr w:type="spell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blessings.We</w:t>
      </w:r>
      <w:proofErr w:type="spell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would like to express our </w:t>
      </w:r>
      <w:r w:rsidR="005A5E6F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gratitude to our principal </w:t>
      </w:r>
      <w:proofErr w:type="spell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Ms.Prathiba.V</w:t>
      </w:r>
      <w:proofErr w:type="spell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and to our teacher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proofErr w:type="spell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Ms.Yasmin</w:t>
      </w:r>
      <w:proofErr w:type="spell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for their constant support and guidance.</w:t>
      </w:r>
    </w:p>
    <w:p w14:paraId="29975287" w14:textId="77777777" w:rsidR="005A5E6F" w:rsidRPr="00E53146" w:rsidRDefault="005A5E6F" w:rsidP="005A5E6F">
      <w:pPr>
        <w:rPr>
          <w:sz w:val="40"/>
          <w:szCs w:val="40"/>
        </w:rPr>
      </w:pPr>
    </w:p>
    <w:p w14:paraId="7BB2DA38" w14:textId="738B0F14" w:rsidR="00754CC2" w:rsidRPr="00E53146" w:rsidRDefault="00E85764" w:rsidP="00670100">
      <w:pPr>
        <w:pStyle w:val="Heading2"/>
        <w:ind w:firstLine="720"/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</w:pP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We extend our gratitude to all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other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staff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members of Computer department and our parents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for their moral support and patience. Last but not </w:t>
      </w:r>
      <w:proofErr w:type="gramStart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the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least</w:t>
      </w:r>
      <w:proofErr w:type="gramEnd"/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, we thank our school for providing a platform to </w:t>
      </w:r>
      <w:r w:rsidR="00292D60"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 xml:space="preserve"> </w:t>
      </w:r>
      <w:r w:rsidRPr="00E53146">
        <w:rPr>
          <w:rFonts w:asciiTheme="minorHAnsi" w:hAnsiTheme="minorHAnsi"/>
          <w:b w:val="0"/>
          <w:bCs w:val="0"/>
          <w:color w:val="000000" w:themeColor="text1"/>
          <w:sz w:val="40"/>
          <w:szCs w:val="40"/>
        </w:rPr>
        <w:t>develop our skills and help us gain knowledge.</w:t>
      </w:r>
    </w:p>
    <w:p w14:paraId="176A8D7C" w14:textId="77777777" w:rsidR="00754CC2" w:rsidRDefault="00000000" w:rsidP="00670100">
      <w:pPr>
        <w:ind w:firstLine="720"/>
      </w:pPr>
      <w:r>
        <w:br w:type="page"/>
      </w:r>
    </w:p>
    <w:p w14:paraId="6DC27A2D" w14:textId="77777777" w:rsidR="00754CC2" w:rsidRPr="00C77482" w:rsidRDefault="00000000" w:rsidP="00BE4AA9">
      <w:pPr>
        <w:jc w:val="center"/>
        <w:rPr>
          <w:sz w:val="56"/>
          <w:szCs w:val="56"/>
          <w:u w:val="single"/>
        </w:rPr>
      </w:pPr>
      <w:r w:rsidRPr="00C77482">
        <w:rPr>
          <w:sz w:val="56"/>
          <w:szCs w:val="56"/>
          <w:u w:val="single"/>
        </w:rPr>
        <w:lastRenderedPageBreak/>
        <w:t>Synopsis</w:t>
      </w:r>
    </w:p>
    <w:p w14:paraId="407DC076" w14:textId="323F6410" w:rsidR="00C77482" w:rsidRPr="007A7FD4" w:rsidRDefault="00C77482" w:rsidP="00C77482">
      <w:pPr>
        <w:pStyle w:val="FirstParagraph"/>
      </w:pPr>
      <w:bookmarkStart w:id="0" w:name="synopsis"/>
      <w:r w:rsidRPr="007A7FD4">
        <w:t>Perfectly Viewable Cinemas is a modern cinema management and ticket booking system built with a CSV-based file system. It offers two interaction modes:</w:t>
      </w:r>
    </w:p>
    <w:p w14:paraId="334D46FC" w14:textId="77777777" w:rsidR="00C77482" w:rsidRPr="007A7FD4" w:rsidRDefault="00C77482" w:rsidP="00C77482">
      <w:pPr>
        <w:pStyle w:val="Compact"/>
        <w:numPr>
          <w:ilvl w:val="0"/>
          <w:numId w:val="10"/>
        </w:numPr>
      </w:pPr>
      <w:r w:rsidRPr="007A7FD4">
        <w:t>A command-line (CLI) interface for system administrators to manage platform-wide operations.</w:t>
      </w:r>
    </w:p>
    <w:p w14:paraId="36A8FC67" w14:textId="77777777" w:rsidR="00C77482" w:rsidRPr="007A7FD4" w:rsidRDefault="00C77482" w:rsidP="00C77482">
      <w:pPr>
        <w:pStyle w:val="Compact"/>
        <w:numPr>
          <w:ilvl w:val="0"/>
          <w:numId w:val="10"/>
        </w:numPr>
      </w:pPr>
      <w:r w:rsidRPr="007A7FD4">
        <w:t xml:space="preserve">A class-based </w:t>
      </w:r>
      <w:proofErr w:type="spellStart"/>
      <w:r w:rsidRPr="007A7FD4">
        <w:t>Streamlit</w:t>
      </w:r>
      <w:proofErr w:type="spellEnd"/>
      <w:r w:rsidRPr="007A7FD4">
        <w:t xml:space="preserve"> GUI (</w:t>
      </w:r>
      <w:proofErr w:type="spellStart"/>
      <w:r w:rsidRPr="007A7FD4">
        <w:rPr>
          <w:rStyle w:val="VerbatimChar"/>
        </w:rPr>
        <w:t>CinemaGUI</w:t>
      </w:r>
      <w:proofErr w:type="spellEnd"/>
      <w:r w:rsidRPr="007A7FD4">
        <w:t>) providing visual interfaces for theatre admins and end-users.</w:t>
      </w:r>
    </w:p>
    <w:p w14:paraId="0BE7C081" w14:textId="77777777" w:rsidR="00C77482" w:rsidRPr="007A7FD4" w:rsidRDefault="00C77482" w:rsidP="00C77482">
      <w:pPr>
        <w:pStyle w:val="Heading3"/>
        <w:rPr>
          <w:color w:val="auto"/>
        </w:rPr>
      </w:pPr>
      <w:bookmarkStart w:id="1" w:name="core-features"/>
      <w:r w:rsidRPr="007A7FD4">
        <w:rPr>
          <w:color w:val="auto"/>
        </w:rPr>
        <w:t>Core Features</w:t>
      </w:r>
    </w:p>
    <w:p w14:paraId="6B5A23FA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Role-Based Access Control</w:t>
      </w:r>
      <w:r w:rsidRPr="007A7FD4">
        <w:t>: Separate privileges for system admin, theatre admin, and user roles</w:t>
      </w:r>
    </w:p>
    <w:p w14:paraId="7C232DB8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Enhanced Visual Experience</w:t>
      </w:r>
      <w:r w:rsidRPr="007A7FD4">
        <w:t>: Movie posters, emoji seat indicators, and modern icons</w:t>
      </w:r>
    </w:p>
    <w:p w14:paraId="6C9DEE71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CSV Persistence</w:t>
      </w:r>
      <w:r w:rsidRPr="007A7FD4">
        <w:t>: File-based storage without external databases</w:t>
      </w:r>
    </w:p>
    <w:p w14:paraId="01D155F9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Advanced Security</w:t>
      </w:r>
      <w:r w:rsidRPr="007A7FD4">
        <w:t>: Salted HMAC-SHA256 password hashing with enforcement of bans</w:t>
      </w:r>
    </w:p>
    <w:p w14:paraId="56DBDABE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Interactive Seat Selection</w:t>
      </w:r>
      <w:r w:rsidRPr="007A7FD4">
        <w:t>: Dynamic grid with real-time availability</w:t>
      </w:r>
    </w:p>
    <w:p w14:paraId="44689566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Theatre Analytics</w:t>
      </w:r>
      <w:r w:rsidRPr="007A7FD4">
        <w:t>: Revenue tracking and booking aggregation</w:t>
      </w:r>
    </w:p>
    <w:p w14:paraId="3954F112" w14:textId="77777777" w:rsidR="00C77482" w:rsidRPr="007A7FD4" w:rsidRDefault="00C77482" w:rsidP="00C77482">
      <w:pPr>
        <w:pStyle w:val="Heading3"/>
        <w:rPr>
          <w:color w:val="auto"/>
        </w:rPr>
      </w:pPr>
      <w:bookmarkStart w:id="2" w:name="user-types-and-access-levels"/>
      <w:bookmarkEnd w:id="1"/>
      <w:r w:rsidRPr="007A7FD4">
        <w:rPr>
          <w:color w:val="auto"/>
        </w:rPr>
        <w:t>User Types and Access Levels</w:t>
      </w:r>
    </w:p>
    <w:p w14:paraId="0AB10D65" w14:textId="77777777" w:rsidR="00C77482" w:rsidRPr="007A7FD4" w:rsidRDefault="00C77482" w:rsidP="00C77482">
      <w:pPr>
        <w:pStyle w:val="Heading4"/>
        <w:rPr>
          <w:color w:val="auto"/>
        </w:rPr>
      </w:pPr>
      <w:bookmarkStart w:id="3" w:name="system-administrator"/>
      <w:r w:rsidRPr="007A7FD4">
        <w:rPr>
          <w:color w:val="auto"/>
        </w:rPr>
        <w:t>1. System Administrator</w:t>
      </w:r>
    </w:p>
    <w:p w14:paraId="455B849A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Access</w:t>
      </w:r>
      <w:r w:rsidRPr="007A7FD4">
        <w:t>: CLI only</w:t>
      </w:r>
    </w:p>
    <w:p w14:paraId="62FAE887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Capabilities</w:t>
      </w:r>
      <w:r w:rsidRPr="007A7FD4">
        <w:t>:</w:t>
      </w:r>
    </w:p>
    <w:p w14:paraId="4EB7620D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Initialize/reset CSV data</w:t>
      </w:r>
    </w:p>
    <w:p w14:paraId="6C3972D9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Manage theatre admin accounts</w:t>
      </w:r>
    </w:p>
    <w:p w14:paraId="72F7DEC6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Manage user accounts</w:t>
      </w:r>
    </w:p>
    <w:p w14:paraId="2A2A3A28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Ban/unban users</w:t>
      </w:r>
    </w:p>
    <w:p w14:paraId="3105DD7C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Ensure data integrity</w:t>
      </w:r>
    </w:p>
    <w:p w14:paraId="490EA66D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Authentication</w:t>
      </w:r>
      <w:r w:rsidRPr="007A7FD4">
        <w:t>: Username/password with elevated privileges</w:t>
      </w:r>
    </w:p>
    <w:p w14:paraId="52138F45" w14:textId="77777777" w:rsidR="00C77482" w:rsidRPr="007A7FD4" w:rsidRDefault="00C77482" w:rsidP="00C77482">
      <w:pPr>
        <w:pStyle w:val="Heading4"/>
        <w:rPr>
          <w:color w:val="auto"/>
        </w:rPr>
      </w:pPr>
      <w:bookmarkStart w:id="4" w:name="theatre-administrator"/>
      <w:bookmarkEnd w:id="3"/>
      <w:r w:rsidRPr="007A7FD4">
        <w:rPr>
          <w:color w:val="auto"/>
        </w:rPr>
        <w:t>2. Theatre Administrator</w:t>
      </w:r>
    </w:p>
    <w:p w14:paraId="536C2494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Access</w:t>
      </w:r>
      <w:r w:rsidRPr="007A7FD4">
        <w:t xml:space="preserve">: </w:t>
      </w:r>
      <w:proofErr w:type="spellStart"/>
      <w:r w:rsidRPr="007A7FD4">
        <w:t>Streamlit</w:t>
      </w:r>
      <w:proofErr w:type="spellEnd"/>
      <w:r w:rsidRPr="007A7FD4">
        <w:t xml:space="preserve"> GUI (admin dashboard)</w:t>
      </w:r>
    </w:p>
    <w:p w14:paraId="76C42BC9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Capabilities</w:t>
      </w:r>
      <w:r w:rsidRPr="007A7FD4">
        <w:t>:</w:t>
      </w:r>
    </w:p>
    <w:p w14:paraId="5ED0BF0B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Add new movie showings with metadata</w:t>
      </w:r>
    </w:p>
    <w:p w14:paraId="093E011C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View bookings for their theatre</w:t>
      </w:r>
    </w:p>
    <w:p w14:paraId="2ABD492B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Monitor revenue and analytics</w:t>
      </w:r>
    </w:p>
    <w:p w14:paraId="3AACC0BA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Manage theatre inventory and schedules</w:t>
      </w:r>
    </w:p>
    <w:p w14:paraId="106A6BB3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Authentication</w:t>
      </w:r>
      <w:r w:rsidRPr="007A7FD4">
        <w:t>: Username/password tied to theatre ID</w:t>
      </w:r>
    </w:p>
    <w:p w14:paraId="5DB27A7B" w14:textId="77777777" w:rsidR="00C77482" w:rsidRPr="007A7FD4" w:rsidRDefault="00C77482" w:rsidP="00C77482">
      <w:pPr>
        <w:pStyle w:val="Heading4"/>
        <w:rPr>
          <w:color w:val="auto"/>
        </w:rPr>
      </w:pPr>
      <w:bookmarkStart w:id="5" w:name="regular-user-customer"/>
      <w:bookmarkEnd w:id="4"/>
      <w:r w:rsidRPr="007A7FD4">
        <w:rPr>
          <w:color w:val="auto"/>
        </w:rPr>
        <w:lastRenderedPageBreak/>
        <w:t>3. Regular User (Customer)</w:t>
      </w:r>
    </w:p>
    <w:p w14:paraId="2311B353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Access</w:t>
      </w:r>
      <w:r w:rsidRPr="007A7FD4">
        <w:t xml:space="preserve">: </w:t>
      </w:r>
      <w:proofErr w:type="spellStart"/>
      <w:r w:rsidRPr="007A7FD4">
        <w:t>Streamlit</w:t>
      </w:r>
      <w:proofErr w:type="spellEnd"/>
      <w:r w:rsidRPr="007A7FD4">
        <w:t xml:space="preserve"> GUI (customer interface)</w:t>
      </w:r>
    </w:p>
    <w:p w14:paraId="79194D8B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Capabilities</w:t>
      </w:r>
      <w:r w:rsidRPr="007A7FD4">
        <w:t>:</w:t>
      </w:r>
    </w:p>
    <w:p w14:paraId="5AC0B7E5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Browse movies across theatres</w:t>
      </w:r>
    </w:p>
    <w:p w14:paraId="2E5BA356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Select seats with real-time availability</w:t>
      </w:r>
    </w:p>
    <w:p w14:paraId="0C95D73D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Book tickets with conflict checks</w:t>
      </w:r>
    </w:p>
    <w:p w14:paraId="6B6EED17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View and cancel bookings</w:t>
      </w:r>
    </w:p>
    <w:p w14:paraId="198A7276" w14:textId="77777777" w:rsidR="00C77482" w:rsidRPr="007A7FD4" w:rsidRDefault="00C77482" w:rsidP="00C77482">
      <w:pPr>
        <w:pStyle w:val="Compact"/>
        <w:numPr>
          <w:ilvl w:val="1"/>
          <w:numId w:val="11"/>
        </w:numPr>
      </w:pPr>
      <w:r w:rsidRPr="007A7FD4">
        <w:t>Register and manage account</w:t>
      </w:r>
    </w:p>
    <w:p w14:paraId="6F55C9F1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Authentication</w:t>
      </w:r>
      <w:r w:rsidRPr="007A7FD4">
        <w:t>: Username/password with email verification</w:t>
      </w:r>
    </w:p>
    <w:p w14:paraId="493121C7" w14:textId="77777777" w:rsidR="00C77482" w:rsidRPr="007A7FD4" w:rsidRDefault="00C77482" w:rsidP="00C77482">
      <w:pPr>
        <w:pStyle w:val="Heading3"/>
        <w:rPr>
          <w:color w:val="auto"/>
        </w:rPr>
      </w:pPr>
      <w:bookmarkStart w:id="6" w:name="data-model-csv-files"/>
      <w:bookmarkEnd w:id="2"/>
      <w:bookmarkEnd w:id="5"/>
      <w:r w:rsidRPr="007A7FD4">
        <w:rPr>
          <w:color w:val="auto"/>
        </w:rPr>
        <w:t>Data Model (CSV Files)</w:t>
      </w:r>
    </w:p>
    <w:p w14:paraId="7CE9B99D" w14:textId="77777777" w:rsidR="00C77482" w:rsidRPr="007A7FD4" w:rsidRDefault="00C77482" w:rsidP="00C77482">
      <w:pPr>
        <w:pStyle w:val="SourceCode"/>
      </w:pPr>
      <w:r w:rsidRPr="007A7FD4">
        <w:rPr>
          <w:rStyle w:val="VerbatimChar"/>
        </w:rPr>
        <w:t>CSV Data Model</w:t>
      </w:r>
      <w:r w:rsidRPr="007A7FD4">
        <w:br/>
      </w:r>
      <w:r w:rsidRPr="007A7FD4">
        <w:rPr>
          <w:rStyle w:val="VerbatimChar"/>
        </w:rPr>
        <w:t>├── movies_showings.csv</w:t>
      </w:r>
      <w:r w:rsidRPr="007A7FD4">
        <w:br/>
      </w:r>
      <w:r w:rsidRPr="007A7FD4">
        <w:rPr>
          <w:rStyle w:val="VerbatimChar"/>
        </w:rPr>
        <w:t>│   ├── id</w:t>
      </w:r>
      <w:r w:rsidRPr="007A7FD4">
        <w:br/>
      </w:r>
      <w:r w:rsidRPr="007A7FD4">
        <w:rPr>
          <w:rStyle w:val="VerbatimChar"/>
        </w:rPr>
        <w:t>│   ├── title</w:t>
      </w:r>
      <w:r w:rsidRPr="007A7FD4">
        <w:br/>
      </w:r>
      <w:r w:rsidRPr="007A7FD4">
        <w:rPr>
          <w:rStyle w:val="VerbatimChar"/>
        </w:rPr>
        <w:t>│   ├── genre</w:t>
      </w:r>
      <w:r w:rsidRPr="007A7FD4">
        <w:br/>
      </w:r>
      <w:r w:rsidRPr="007A7FD4">
        <w:rPr>
          <w:rStyle w:val="VerbatimChar"/>
        </w:rPr>
        <w:t>│   ├── duration</w:t>
      </w:r>
      <w:r w:rsidRPr="007A7FD4">
        <w:br/>
      </w:r>
      <w:r w:rsidRPr="007A7FD4">
        <w:rPr>
          <w:rStyle w:val="VerbatimChar"/>
        </w:rPr>
        <w:t xml:space="preserve">│   ├── </w:t>
      </w:r>
      <w:proofErr w:type="spellStart"/>
      <w:r w:rsidRPr="007A7FD4">
        <w:rPr>
          <w:rStyle w:val="VerbatimChar"/>
        </w:rPr>
        <w:t>theatre_id</w:t>
      </w:r>
      <w:proofErr w:type="spellEnd"/>
      <w:r w:rsidRPr="007A7FD4">
        <w:br/>
      </w:r>
      <w:r w:rsidRPr="007A7FD4">
        <w:rPr>
          <w:rStyle w:val="VerbatimChar"/>
        </w:rPr>
        <w:t>│   ├── showtime</w:t>
      </w:r>
      <w:r w:rsidRPr="007A7FD4">
        <w:br/>
      </w:r>
      <w:r w:rsidRPr="007A7FD4">
        <w:rPr>
          <w:rStyle w:val="VerbatimChar"/>
        </w:rPr>
        <w:t xml:space="preserve">│   ├── </w:t>
      </w:r>
      <w:proofErr w:type="spellStart"/>
      <w:r w:rsidRPr="007A7FD4">
        <w:rPr>
          <w:rStyle w:val="VerbatimChar"/>
        </w:rPr>
        <w:t>available_seats</w:t>
      </w:r>
      <w:proofErr w:type="spellEnd"/>
      <w:r w:rsidRPr="007A7FD4">
        <w:br/>
      </w:r>
      <w:r w:rsidRPr="007A7FD4">
        <w:rPr>
          <w:rStyle w:val="VerbatimChar"/>
        </w:rPr>
        <w:t>│   ├── price</w:t>
      </w:r>
      <w:r w:rsidRPr="007A7FD4">
        <w:br/>
      </w:r>
      <w:r w:rsidRPr="007A7FD4">
        <w:rPr>
          <w:rStyle w:val="VerbatimChar"/>
        </w:rPr>
        <w:t xml:space="preserve">│   └── </w:t>
      </w:r>
      <w:proofErr w:type="spellStart"/>
      <w:r w:rsidRPr="007A7FD4">
        <w:rPr>
          <w:rStyle w:val="VerbatimChar"/>
        </w:rPr>
        <w:t>image_url</w:t>
      </w:r>
      <w:proofErr w:type="spellEnd"/>
      <w:r w:rsidRPr="007A7FD4">
        <w:br/>
      </w:r>
      <w:r w:rsidRPr="007A7FD4">
        <w:rPr>
          <w:rStyle w:val="VerbatimChar"/>
        </w:rPr>
        <w:t>│</w:t>
      </w:r>
      <w:r w:rsidRPr="007A7FD4">
        <w:br/>
      </w:r>
      <w:r w:rsidRPr="007A7FD4">
        <w:rPr>
          <w:rStyle w:val="VerbatimChar"/>
        </w:rPr>
        <w:t>├── users.csv</w:t>
      </w:r>
      <w:r w:rsidRPr="007A7FD4">
        <w:br/>
      </w:r>
      <w:r w:rsidRPr="007A7FD4">
        <w:rPr>
          <w:rStyle w:val="VerbatimChar"/>
        </w:rPr>
        <w:t xml:space="preserve">│   ├── </w:t>
      </w:r>
      <w:proofErr w:type="spellStart"/>
      <w:r w:rsidRPr="007A7FD4">
        <w:rPr>
          <w:rStyle w:val="VerbatimChar"/>
        </w:rPr>
        <w:t>user_id</w:t>
      </w:r>
      <w:proofErr w:type="spellEnd"/>
      <w:r w:rsidRPr="007A7FD4">
        <w:br/>
      </w:r>
      <w:r w:rsidRPr="007A7FD4">
        <w:rPr>
          <w:rStyle w:val="VerbatimChar"/>
        </w:rPr>
        <w:t>│   ├── username</w:t>
      </w:r>
      <w:r w:rsidRPr="007A7FD4">
        <w:br/>
      </w:r>
      <w:r w:rsidRPr="007A7FD4">
        <w:rPr>
          <w:rStyle w:val="VerbatimChar"/>
        </w:rPr>
        <w:t>│   ├── password</w:t>
      </w:r>
      <w:r w:rsidRPr="007A7FD4">
        <w:br/>
      </w:r>
      <w:r w:rsidRPr="007A7FD4">
        <w:rPr>
          <w:rStyle w:val="VerbatimChar"/>
        </w:rPr>
        <w:t>│   ├── salt</w:t>
      </w:r>
      <w:r w:rsidRPr="007A7FD4">
        <w:br/>
      </w:r>
      <w:r w:rsidRPr="007A7FD4">
        <w:rPr>
          <w:rStyle w:val="VerbatimChar"/>
        </w:rPr>
        <w:t>│   ├── email</w:t>
      </w:r>
      <w:r w:rsidRPr="007A7FD4">
        <w:br/>
      </w:r>
      <w:r w:rsidRPr="007A7FD4">
        <w:rPr>
          <w:rStyle w:val="VerbatimChar"/>
        </w:rPr>
        <w:t>│   └── status (</w:t>
      </w:r>
      <w:proofErr w:type="spellStart"/>
      <w:r w:rsidRPr="007A7FD4">
        <w:rPr>
          <w:rStyle w:val="VerbatimChar"/>
        </w:rPr>
        <w:t>active|banned</w:t>
      </w:r>
      <w:proofErr w:type="spellEnd"/>
      <w:r w:rsidRPr="007A7FD4">
        <w:rPr>
          <w:rStyle w:val="VerbatimChar"/>
        </w:rPr>
        <w:t>)</w:t>
      </w:r>
      <w:r w:rsidRPr="007A7FD4">
        <w:br/>
      </w:r>
      <w:r w:rsidRPr="007A7FD4">
        <w:rPr>
          <w:rStyle w:val="VerbatimChar"/>
        </w:rPr>
        <w:t>│</w:t>
      </w:r>
      <w:r w:rsidRPr="007A7FD4">
        <w:br/>
      </w:r>
      <w:r w:rsidRPr="007A7FD4">
        <w:rPr>
          <w:rStyle w:val="VerbatimChar"/>
        </w:rPr>
        <w:t>├── admins.csv</w:t>
      </w:r>
      <w:r w:rsidRPr="007A7FD4">
        <w:br/>
      </w:r>
      <w:r w:rsidRPr="007A7FD4">
        <w:rPr>
          <w:rStyle w:val="VerbatimChar"/>
        </w:rPr>
        <w:t xml:space="preserve">│   ├── </w:t>
      </w:r>
      <w:proofErr w:type="spellStart"/>
      <w:r w:rsidRPr="007A7FD4">
        <w:rPr>
          <w:rStyle w:val="VerbatimChar"/>
        </w:rPr>
        <w:t>admin_id</w:t>
      </w:r>
      <w:proofErr w:type="spellEnd"/>
      <w:r w:rsidRPr="007A7FD4">
        <w:br/>
      </w:r>
      <w:r w:rsidRPr="007A7FD4">
        <w:rPr>
          <w:rStyle w:val="VerbatimChar"/>
        </w:rPr>
        <w:t>│   ├── username</w:t>
      </w:r>
      <w:r w:rsidRPr="007A7FD4">
        <w:br/>
      </w:r>
      <w:r w:rsidRPr="007A7FD4">
        <w:rPr>
          <w:rStyle w:val="VerbatimChar"/>
        </w:rPr>
        <w:t>│   ├── password</w:t>
      </w:r>
      <w:r w:rsidRPr="007A7FD4">
        <w:br/>
      </w:r>
      <w:r w:rsidRPr="007A7FD4">
        <w:rPr>
          <w:rStyle w:val="VerbatimChar"/>
        </w:rPr>
        <w:t>│   ├── salt</w:t>
      </w:r>
      <w:r w:rsidRPr="007A7FD4">
        <w:br/>
      </w:r>
      <w:r w:rsidRPr="007A7FD4">
        <w:rPr>
          <w:rStyle w:val="VerbatimChar"/>
        </w:rPr>
        <w:t>│   ├── type (</w:t>
      </w:r>
      <w:proofErr w:type="spellStart"/>
      <w:r w:rsidRPr="007A7FD4">
        <w:rPr>
          <w:rStyle w:val="VerbatimChar"/>
        </w:rPr>
        <w:t>system|theatre</w:t>
      </w:r>
      <w:proofErr w:type="spellEnd"/>
      <w:r w:rsidRPr="007A7FD4">
        <w:rPr>
          <w:rStyle w:val="VerbatimChar"/>
        </w:rPr>
        <w:t>)</w:t>
      </w:r>
      <w:r w:rsidRPr="007A7FD4">
        <w:br/>
      </w:r>
      <w:r w:rsidRPr="007A7FD4">
        <w:rPr>
          <w:rStyle w:val="VerbatimChar"/>
        </w:rPr>
        <w:t xml:space="preserve">│   └── </w:t>
      </w:r>
      <w:proofErr w:type="spellStart"/>
      <w:r w:rsidRPr="007A7FD4">
        <w:rPr>
          <w:rStyle w:val="VerbatimChar"/>
        </w:rPr>
        <w:t>theatre_id</w:t>
      </w:r>
      <w:proofErr w:type="spellEnd"/>
      <w:r w:rsidRPr="007A7FD4">
        <w:br/>
      </w:r>
      <w:r w:rsidRPr="007A7FD4">
        <w:rPr>
          <w:rStyle w:val="VerbatimChar"/>
        </w:rPr>
        <w:t>│</w:t>
      </w:r>
      <w:r w:rsidRPr="007A7FD4">
        <w:br/>
      </w:r>
      <w:r w:rsidRPr="007A7FD4">
        <w:rPr>
          <w:rStyle w:val="VerbatimChar"/>
        </w:rPr>
        <w:t>└── bookings.csv</w:t>
      </w:r>
      <w:r w:rsidRPr="007A7FD4">
        <w:br/>
      </w:r>
      <w:r w:rsidRPr="007A7FD4">
        <w:rPr>
          <w:rStyle w:val="VerbatimChar"/>
        </w:rPr>
        <w:t xml:space="preserve">    ├── </w:t>
      </w:r>
      <w:proofErr w:type="spellStart"/>
      <w:r w:rsidRPr="007A7FD4">
        <w:rPr>
          <w:rStyle w:val="VerbatimChar"/>
        </w:rPr>
        <w:t>booking_id</w:t>
      </w:r>
      <w:proofErr w:type="spellEnd"/>
      <w:r w:rsidRPr="007A7FD4">
        <w:br/>
      </w:r>
      <w:r w:rsidRPr="007A7FD4">
        <w:rPr>
          <w:rStyle w:val="VerbatimChar"/>
        </w:rPr>
        <w:t xml:space="preserve">    ├── </w:t>
      </w:r>
      <w:proofErr w:type="spellStart"/>
      <w:r w:rsidRPr="007A7FD4">
        <w:rPr>
          <w:rStyle w:val="VerbatimChar"/>
        </w:rPr>
        <w:t>user_id</w:t>
      </w:r>
      <w:proofErr w:type="spellEnd"/>
      <w:r w:rsidRPr="007A7FD4">
        <w:br/>
      </w:r>
      <w:r w:rsidRPr="007A7FD4">
        <w:rPr>
          <w:rStyle w:val="VerbatimChar"/>
        </w:rPr>
        <w:t xml:space="preserve">    ├── </w:t>
      </w:r>
      <w:proofErr w:type="spellStart"/>
      <w:r w:rsidRPr="007A7FD4">
        <w:rPr>
          <w:rStyle w:val="VerbatimChar"/>
        </w:rPr>
        <w:t>showing_id</w:t>
      </w:r>
      <w:proofErr w:type="spellEnd"/>
      <w:r w:rsidRPr="007A7FD4">
        <w:br/>
      </w:r>
      <w:r w:rsidRPr="007A7FD4">
        <w:rPr>
          <w:rStyle w:val="VerbatimChar"/>
        </w:rPr>
        <w:t xml:space="preserve">    ├── </w:t>
      </w:r>
      <w:proofErr w:type="spellStart"/>
      <w:r w:rsidRPr="007A7FD4">
        <w:rPr>
          <w:rStyle w:val="VerbatimChar"/>
        </w:rPr>
        <w:t>seats_booked</w:t>
      </w:r>
      <w:proofErr w:type="spellEnd"/>
      <w:r w:rsidRPr="007A7FD4">
        <w:br/>
      </w:r>
      <w:r w:rsidRPr="007A7FD4">
        <w:rPr>
          <w:rStyle w:val="VerbatimChar"/>
        </w:rPr>
        <w:t xml:space="preserve">    ├── </w:t>
      </w:r>
      <w:proofErr w:type="spellStart"/>
      <w:r w:rsidRPr="007A7FD4">
        <w:rPr>
          <w:rStyle w:val="VerbatimChar"/>
        </w:rPr>
        <w:t>seat_numbers</w:t>
      </w:r>
      <w:proofErr w:type="spellEnd"/>
      <w:r w:rsidRPr="007A7FD4">
        <w:br/>
      </w:r>
      <w:r w:rsidRPr="007A7FD4">
        <w:rPr>
          <w:rStyle w:val="VerbatimChar"/>
        </w:rPr>
        <w:t xml:space="preserve">    ├── </w:t>
      </w:r>
      <w:proofErr w:type="spellStart"/>
      <w:r w:rsidRPr="007A7FD4">
        <w:rPr>
          <w:rStyle w:val="VerbatimChar"/>
        </w:rPr>
        <w:t>total_price</w:t>
      </w:r>
      <w:proofErr w:type="spellEnd"/>
      <w:r w:rsidRPr="007A7FD4">
        <w:br/>
      </w:r>
      <w:r w:rsidRPr="007A7FD4">
        <w:rPr>
          <w:rStyle w:val="VerbatimChar"/>
        </w:rPr>
        <w:t xml:space="preserve">    └── </w:t>
      </w:r>
      <w:proofErr w:type="spellStart"/>
      <w:r w:rsidRPr="007A7FD4">
        <w:rPr>
          <w:rStyle w:val="VerbatimChar"/>
        </w:rPr>
        <w:t>booking_date</w:t>
      </w:r>
      <w:proofErr w:type="spellEnd"/>
      <w:r w:rsidRPr="007A7FD4">
        <w:rPr>
          <w:rStyle w:val="VerbatimChar"/>
        </w:rPr>
        <w:t xml:space="preserve"> (ISO timestamp)</w:t>
      </w:r>
    </w:p>
    <w:p w14:paraId="2D82B293" w14:textId="77777777" w:rsidR="00C77482" w:rsidRPr="007A7FD4" w:rsidRDefault="00C77482" w:rsidP="00C77482">
      <w:pPr>
        <w:pStyle w:val="Heading3"/>
        <w:rPr>
          <w:color w:val="auto"/>
        </w:rPr>
      </w:pPr>
      <w:bookmarkStart w:id="7" w:name="security-considerations"/>
      <w:bookmarkEnd w:id="6"/>
      <w:r w:rsidRPr="007A7FD4">
        <w:rPr>
          <w:color w:val="auto"/>
        </w:rPr>
        <w:lastRenderedPageBreak/>
        <w:t>Security Considerations</w:t>
      </w:r>
    </w:p>
    <w:p w14:paraId="0A0972AB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Password Security</w:t>
      </w:r>
      <w:r w:rsidRPr="007A7FD4">
        <w:t>: Salted HMAC-SHA256 hashes with secure random salts</w:t>
      </w:r>
    </w:p>
    <w:p w14:paraId="2780C59E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Authentication Enforcement</w:t>
      </w:r>
      <w:r w:rsidRPr="007A7FD4">
        <w:t>: Banned users blocked from access</w:t>
      </w:r>
    </w:p>
    <w:p w14:paraId="1229FA6B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Session Management</w:t>
      </w:r>
      <w:r w:rsidRPr="007A7FD4">
        <w:t xml:space="preserve">: </w:t>
      </w:r>
      <w:proofErr w:type="spellStart"/>
      <w:r w:rsidRPr="007A7FD4">
        <w:t>Streamlit</w:t>
      </w:r>
      <w:proofErr w:type="spellEnd"/>
      <w:r w:rsidRPr="007A7FD4">
        <w:t xml:space="preserve"> session state preserves user context</w:t>
      </w:r>
    </w:p>
    <w:p w14:paraId="6F78A14D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Input Validation</w:t>
      </w:r>
      <w:r w:rsidRPr="007A7FD4">
        <w:t>: Validation and type-checking across CLI and GUI</w:t>
      </w:r>
    </w:p>
    <w:p w14:paraId="01D0FD4A" w14:textId="77777777" w:rsidR="00C77482" w:rsidRPr="007A7FD4" w:rsidRDefault="00C77482" w:rsidP="00C77482">
      <w:pPr>
        <w:pStyle w:val="Compact"/>
        <w:numPr>
          <w:ilvl w:val="0"/>
          <w:numId w:val="11"/>
        </w:numPr>
      </w:pPr>
      <w:r w:rsidRPr="007A7FD4">
        <w:rPr>
          <w:b/>
          <w:bCs/>
        </w:rPr>
        <w:t>Role Separation</w:t>
      </w:r>
      <w:r w:rsidRPr="007A7FD4">
        <w:t>: System admins restricted to CLI; GUI reserved for theatre admins and users</w:t>
      </w:r>
    </w:p>
    <w:bookmarkEnd w:id="0"/>
    <w:bookmarkEnd w:id="7"/>
    <w:p w14:paraId="3D1E83C5" w14:textId="77777777" w:rsidR="00C77482" w:rsidRPr="007A7FD4" w:rsidRDefault="00C77482">
      <w:pPr>
        <w:rPr>
          <w:sz w:val="56"/>
          <w:szCs w:val="56"/>
        </w:rPr>
      </w:pPr>
      <w:r w:rsidRPr="007A7FD4">
        <w:rPr>
          <w:sz w:val="56"/>
          <w:szCs w:val="56"/>
        </w:rPr>
        <w:br w:type="page"/>
      </w:r>
    </w:p>
    <w:p w14:paraId="005121A9" w14:textId="0364625F" w:rsidR="00754CC2" w:rsidRPr="00BB1ED5" w:rsidRDefault="00000000" w:rsidP="00BB1ED5">
      <w:pPr>
        <w:jc w:val="center"/>
        <w:rPr>
          <w:sz w:val="56"/>
          <w:szCs w:val="56"/>
        </w:rPr>
      </w:pPr>
      <w:r w:rsidRPr="00BB1ED5">
        <w:rPr>
          <w:sz w:val="56"/>
          <w:szCs w:val="56"/>
        </w:rPr>
        <w:lastRenderedPageBreak/>
        <w:t>Code</w:t>
      </w:r>
    </w:p>
    <w:p w14:paraId="43850D0D" w14:textId="77777777" w:rsidR="00754CC2" w:rsidRPr="00DB6D4E" w:rsidRDefault="00000000">
      <w:pPr>
        <w:pStyle w:val="Heading3"/>
        <w:rPr>
          <w:rFonts w:asciiTheme="minorHAnsi" w:hAnsiTheme="minorHAnsi"/>
          <w:color w:val="auto"/>
          <w:sz w:val="44"/>
          <w:szCs w:val="44"/>
        </w:rPr>
      </w:pPr>
      <w:r w:rsidRPr="00DB6D4E">
        <w:rPr>
          <w:rFonts w:asciiTheme="minorHAnsi" w:hAnsiTheme="minorHAnsi"/>
          <w:color w:val="auto"/>
          <w:sz w:val="44"/>
          <w:szCs w:val="44"/>
        </w:rPr>
        <w:t>A. handler.py</w:t>
      </w:r>
    </w:p>
    <w:p w14:paraId="625273D7" w14:textId="3A777916" w:rsidR="00754CC2" w:rsidRDefault="00000000">
      <w:r>
        <w:t xml:space="preserve">Includes business logic: CSV management, core functions for movies, bookings, </w:t>
      </w:r>
      <w:r w:rsidR="008879BF">
        <w:t>authentication.</w:t>
      </w:r>
    </w:p>
    <w:p w14:paraId="0F1B21F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import csv</w:t>
      </w:r>
    </w:p>
    <w:p w14:paraId="1EF3F58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import </w:t>
      </w:r>
      <w:proofErr w:type="spellStart"/>
      <w:r w:rsidRPr="00206E75">
        <w:rPr>
          <w:rFonts w:ascii="Consolas" w:hAnsi="Consolas" w:cs="Courier New"/>
        </w:rPr>
        <w:t>os</w:t>
      </w:r>
      <w:proofErr w:type="spellEnd"/>
    </w:p>
    <w:p w14:paraId="101DFC6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import datetime</w:t>
      </w:r>
    </w:p>
    <w:p w14:paraId="6967D6A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from typing import List, </w:t>
      </w:r>
      <w:proofErr w:type="spellStart"/>
      <w:r w:rsidRPr="00206E75">
        <w:rPr>
          <w:rFonts w:ascii="Consolas" w:hAnsi="Consolas" w:cs="Courier New"/>
        </w:rPr>
        <w:t>Dict</w:t>
      </w:r>
      <w:proofErr w:type="spellEnd"/>
      <w:r w:rsidRPr="00206E75">
        <w:rPr>
          <w:rFonts w:ascii="Consolas" w:hAnsi="Consolas" w:cs="Courier New"/>
        </w:rPr>
        <w:t>, Optional, Tuple</w:t>
      </w:r>
    </w:p>
    <w:p w14:paraId="4FA28E1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from crypto import </w:t>
      </w:r>
      <w:proofErr w:type="spellStart"/>
      <w:r w:rsidRPr="00206E75">
        <w:rPr>
          <w:rFonts w:ascii="Consolas" w:hAnsi="Consolas" w:cs="Courier New"/>
        </w:rPr>
        <w:t>hash_password</w:t>
      </w:r>
      <w:proofErr w:type="spellEnd"/>
      <w:r w:rsidRPr="00206E75">
        <w:rPr>
          <w:rFonts w:ascii="Consolas" w:hAnsi="Consolas" w:cs="Courier New"/>
        </w:rPr>
        <w:t xml:space="preserve">, </w:t>
      </w:r>
      <w:proofErr w:type="spellStart"/>
      <w:r w:rsidRPr="00206E75">
        <w:rPr>
          <w:rFonts w:ascii="Consolas" w:hAnsi="Consolas" w:cs="Courier New"/>
        </w:rPr>
        <w:t>verify_password</w:t>
      </w:r>
      <w:proofErr w:type="spellEnd"/>
    </w:p>
    <w:p w14:paraId="2A322F3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624A64E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# Global configuration</w:t>
      </w:r>
    </w:p>
    <w:p w14:paraId="5B0D47B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CSV_FILES = {</w:t>
      </w:r>
    </w:p>
    <w:p w14:paraId="2785C70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'</w:t>
      </w:r>
      <w:proofErr w:type="spellStart"/>
      <w:proofErr w:type="gramStart"/>
      <w:r w:rsidRPr="00206E75">
        <w:rPr>
          <w:rFonts w:ascii="Consolas" w:hAnsi="Consolas" w:cs="Courier New"/>
        </w:rPr>
        <w:t>movies</w:t>
      </w:r>
      <w:proofErr w:type="gramEnd"/>
      <w:r w:rsidRPr="00206E75">
        <w:rPr>
          <w:rFonts w:ascii="Consolas" w:hAnsi="Consolas" w:cs="Courier New"/>
        </w:rPr>
        <w:t>_showings</w:t>
      </w:r>
      <w:proofErr w:type="spellEnd"/>
      <w:r w:rsidRPr="00206E75">
        <w:rPr>
          <w:rFonts w:ascii="Consolas" w:hAnsi="Consolas" w:cs="Courier New"/>
        </w:rPr>
        <w:t>': 'movies_showings.csv',</w:t>
      </w:r>
    </w:p>
    <w:p w14:paraId="5230EED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'users': 'users.csv',</w:t>
      </w:r>
    </w:p>
    <w:p w14:paraId="3A47C11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'admins': 'admins.csv',</w:t>
      </w:r>
    </w:p>
    <w:p w14:paraId="6DC85DE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'bookings': 'bookings.csv'</w:t>
      </w:r>
    </w:p>
    <w:p w14:paraId="3AC78E7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}</w:t>
      </w:r>
    </w:p>
    <w:p w14:paraId="14B0FE0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650E8FC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def _</w:t>
      </w:r>
      <w:proofErr w:type="spellStart"/>
      <w:r w:rsidRPr="00206E75">
        <w:rPr>
          <w:rFonts w:ascii="Consolas" w:hAnsi="Consolas" w:cs="Courier New"/>
        </w:rPr>
        <w:t>read_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file_key</w:t>
      </w:r>
      <w:proofErr w:type="spellEnd"/>
      <w:r w:rsidRPr="00206E75">
        <w:rPr>
          <w:rFonts w:ascii="Consolas" w:hAnsi="Consolas" w:cs="Courier New"/>
        </w:rPr>
        <w:t>: str) -&gt; List[</w:t>
      </w:r>
      <w:proofErr w:type="spellStart"/>
      <w:r w:rsidRPr="00206E75">
        <w:rPr>
          <w:rFonts w:ascii="Consolas" w:hAnsi="Consolas" w:cs="Courier New"/>
        </w:rPr>
        <w:t>Dict</w:t>
      </w:r>
      <w:proofErr w:type="spellEnd"/>
      <w:r w:rsidRPr="00206E75">
        <w:rPr>
          <w:rFonts w:ascii="Consolas" w:hAnsi="Consolas" w:cs="Courier New"/>
        </w:rPr>
        <w:t>]:</w:t>
      </w:r>
    </w:p>
    <w:p w14:paraId="7AAFF1A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"""Read a CSV file and return list of dictionaries."""</w:t>
      </w:r>
    </w:p>
    <w:p w14:paraId="4AD6A4B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data = []</w:t>
      </w:r>
    </w:p>
    <w:p w14:paraId="277A669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with </w:t>
      </w:r>
      <w:proofErr w:type="gramStart"/>
      <w:r w:rsidRPr="00206E75">
        <w:rPr>
          <w:rFonts w:ascii="Consolas" w:hAnsi="Consolas" w:cs="Courier New"/>
        </w:rPr>
        <w:t>open(</w:t>
      </w:r>
      <w:proofErr w:type="gramEnd"/>
      <w:r w:rsidRPr="00206E75">
        <w:rPr>
          <w:rFonts w:ascii="Consolas" w:hAnsi="Consolas" w:cs="Courier New"/>
        </w:rPr>
        <w:t>CSV_FILES[</w:t>
      </w:r>
      <w:proofErr w:type="spellStart"/>
      <w:r w:rsidRPr="00206E75">
        <w:rPr>
          <w:rFonts w:ascii="Consolas" w:hAnsi="Consolas" w:cs="Courier New"/>
        </w:rPr>
        <w:t>file_key</w:t>
      </w:r>
      <w:proofErr w:type="spellEnd"/>
      <w:r w:rsidRPr="00206E75">
        <w:rPr>
          <w:rFonts w:ascii="Consolas" w:hAnsi="Consolas" w:cs="Courier New"/>
        </w:rPr>
        <w:t>], 'r', newline='') as f:</w:t>
      </w:r>
    </w:p>
    <w:p w14:paraId="1DBE5B5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reader = </w:t>
      </w:r>
      <w:proofErr w:type="spellStart"/>
      <w:proofErr w:type="gramStart"/>
      <w:r w:rsidRPr="00206E75">
        <w:rPr>
          <w:rFonts w:ascii="Consolas" w:hAnsi="Consolas" w:cs="Courier New"/>
        </w:rPr>
        <w:t>csv.DictReader</w:t>
      </w:r>
      <w:proofErr w:type="spellEnd"/>
      <w:proofErr w:type="gramEnd"/>
      <w:r w:rsidRPr="00206E75">
        <w:rPr>
          <w:rFonts w:ascii="Consolas" w:hAnsi="Consolas" w:cs="Courier New"/>
        </w:rPr>
        <w:t>(f)</w:t>
      </w:r>
    </w:p>
    <w:p w14:paraId="2AC3D49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data = list(reader)</w:t>
      </w:r>
    </w:p>
    <w:p w14:paraId="35BF0AC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data</w:t>
      </w:r>
    </w:p>
    <w:p w14:paraId="7D0D6C6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07048BC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def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file_key</w:t>
      </w:r>
      <w:proofErr w:type="spellEnd"/>
      <w:r w:rsidRPr="00206E75">
        <w:rPr>
          <w:rFonts w:ascii="Consolas" w:hAnsi="Consolas" w:cs="Courier New"/>
        </w:rPr>
        <w:t>: str, data: List[</w:t>
      </w:r>
      <w:proofErr w:type="spellStart"/>
      <w:r w:rsidRPr="00206E75">
        <w:rPr>
          <w:rFonts w:ascii="Consolas" w:hAnsi="Consolas" w:cs="Courier New"/>
        </w:rPr>
        <w:t>Dict</w:t>
      </w:r>
      <w:proofErr w:type="spellEnd"/>
      <w:r w:rsidRPr="00206E75">
        <w:rPr>
          <w:rFonts w:ascii="Consolas" w:hAnsi="Consolas" w:cs="Courier New"/>
        </w:rPr>
        <w:t>]):</w:t>
      </w:r>
    </w:p>
    <w:p w14:paraId="54731B8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"""Write list of dictionaries to CSV file."""</w:t>
      </w:r>
    </w:p>
    <w:p w14:paraId="5EF4A3E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headers = {</w:t>
      </w:r>
    </w:p>
    <w:p w14:paraId="6A417B4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movies</w:t>
      </w:r>
      <w:proofErr w:type="gramEnd"/>
      <w:r w:rsidRPr="00206E75">
        <w:rPr>
          <w:rFonts w:ascii="Consolas" w:hAnsi="Consolas" w:cs="Courier New"/>
        </w:rPr>
        <w:t>_showings</w:t>
      </w:r>
      <w:proofErr w:type="spellEnd"/>
      <w:r w:rsidRPr="00206E75">
        <w:rPr>
          <w:rFonts w:ascii="Consolas" w:hAnsi="Consolas" w:cs="Courier New"/>
        </w:rPr>
        <w:t>': ['id', 'title', 'genre', 'duration', '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', 'showtime', '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>', 'price', '</w:t>
      </w:r>
      <w:proofErr w:type="spellStart"/>
      <w:r w:rsidRPr="00206E75">
        <w:rPr>
          <w:rFonts w:ascii="Consolas" w:hAnsi="Consolas" w:cs="Courier New"/>
        </w:rPr>
        <w:t>image_url</w:t>
      </w:r>
      <w:proofErr w:type="spellEnd"/>
      <w:r w:rsidRPr="00206E75">
        <w:rPr>
          <w:rFonts w:ascii="Consolas" w:hAnsi="Consolas" w:cs="Courier New"/>
        </w:rPr>
        <w:t>'],</w:t>
      </w:r>
    </w:p>
    <w:p w14:paraId="6D24791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'users': 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', 'username', 'password', 'salt', 'email', 'status'],</w:t>
      </w:r>
    </w:p>
    <w:p w14:paraId="2B4636B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'admins': ['</w:t>
      </w:r>
      <w:proofErr w:type="spellStart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>', 'username', 'password', 'salt', 'type', '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'],</w:t>
      </w:r>
    </w:p>
    <w:p w14:paraId="3FAD7F0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'bookings': ['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>', 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', '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>', '</w:t>
      </w:r>
      <w:proofErr w:type="spellStart"/>
      <w:r w:rsidRPr="00206E75">
        <w:rPr>
          <w:rFonts w:ascii="Consolas" w:hAnsi="Consolas" w:cs="Courier New"/>
        </w:rPr>
        <w:t>seats_booked</w:t>
      </w:r>
      <w:proofErr w:type="spellEnd"/>
      <w:r w:rsidRPr="00206E75">
        <w:rPr>
          <w:rFonts w:ascii="Consolas" w:hAnsi="Consolas" w:cs="Courier New"/>
        </w:rPr>
        <w:t>', '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', '</w:t>
      </w:r>
      <w:proofErr w:type="spellStart"/>
      <w:r w:rsidRPr="00206E75">
        <w:rPr>
          <w:rFonts w:ascii="Consolas" w:hAnsi="Consolas" w:cs="Courier New"/>
        </w:rPr>
        <w:t>total_price</w:t>
      </w:r>
      <w:proofErr w:type="spellEnd"/>
      <w:r w:rsidRPr="00206E75">
        <w:rPr>
          <w:rFonts w:ascii="Consolas" w:hAnsi="Consolas" w:cs="Courier New"/>
        </w:rPr>
        <w:t>', '</w:t>
      </w:r>
      <w:proofErr w:type="spellStart"/>
      <w:r w:rsidRPr="00206E75">
        <w:rPr>
          <w:rFonts w:ascii="Consolas" w:hAnsi="Consolas" w:cs="Courier New"/>
        </w:rPr>
        <w:t>booking_date</w:t>
      </w:r>
      <w:proofErr w:type="spellEnd"/>
      <w:r w:rsidRPr="00206E75">
        <w:rPr>
          <w:rFonts w:ascii="Consolas" w:hAnsi="Consolas" w:cs="Courier New"/>
        </w:rPr>
        <w:t>']</w:t>
      </w:r>
    </w:p>
    <w:p w14:paraId="7DEE9E4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}</w:t>
      </w:r>
    </w:p>
    <w:p w14:paraId="463C1F1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B812F2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 xml:space="preserve">    with </w:t>
      </w:r>
      <w:proofErr w:type="gramStart"/>
      <w:r w:rsidRPr="00206E75">
        <w:rPr>
          <w:rFonts w:ascii="Consolas" w:hAnsi="Consolas" w:cs="Courier New"/>
        </w:rPr>
        <w:t>open(</w:t>
      </w:r>
      <w:proofErr w:type="gramEnd"/>
      <w:r w:rsidRPr="00206E75">
        <w:rPr>
          <w:rFonts w:ascii="Consolas" w:hAnsi="Consolas" w:cs="Courier New"/>
        </w:rPr>
        <w:t>CSV_FILES[</w:t>
      </w:r>
      <w:proofErr w:type="spellStart"/>
      <w:r w:rsidRPr="00206E75">
        <w:rPr>
          <w:rFonts w:ascii="Consolas" w:hAnsi="Consolas" w:cs="Courier New"/>
        </w:rPr>
        <w:t>file_key</w:t>
      </w:r>
      <w:proofErr w:type="spellEnd"/>
      <w:r w:rsidRPr="00206E75">
        <w:rPr>
          <w:rFonts w:ascii="Consolas" w:hAnsi="Consolas" w:cs="Courier New"/>
        </w:rPr>
        <w:t>], 'w', newline='') as f:</w:t>
      </w:r>
    </w:p>
    <w:p w14:paraId="75FA28A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writer = </w:t>
      </w:r>
      <w:proofErr w:type="spellStart"/>
      <w:proofErr w:type="gramStart"/>
      <w:r w:rsidRPr="00206E75">
        <w:rPr>
          <w:rFonts w:ascii="Consolas" w:hAnsi="Consolas" w:cs="Courier New"/>
        </w:rPr>
        <w:t>csv.writer</w:t>
      </w:r>
      <w:proofErr w:type="spellEnd"/>
      <w:proofErr w:type="gramEnd"/>
      <w:r w:rsidRPr="00206E75">
        <w:rPr>
          <w:rFonts w:ascii="Consolas" w:hAnsi="Consolas" w:cs="Courier New"/>
        </w:rPr>
        <w:t>(f)</w:t>
      </w:r>
    </w:p>
    <w:p w14:paraId="18F59D4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# Always write headers</w:t>
      </w:r>
    </w:p>
    <w:p w14:paraId="21A073B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206E75">
        <w:rPr>
          <w:rFonts w:ascii="Consolas" w:hAnsi="Consolas" w:cs="Courier New"/>
        </w:rPr>
        <w:t>writer.writerow</w:t>
      </w:r>
      <w:proofErr w:type="spellEnd"/>
      <w:proofErr w:type="gramEnd"/>
      <w:r w:rsidRPr="00206E75">
        <w:rPr>
          <w:rFonts w:ascii="Consolas" w:hAnsi="Consolas" w:cs="Courier New"/>
        </w:rPr>
        <w:t>(headers[</w:t>
      </w:r>
      <w:proofErr w:type="spellStart"/>
      <w:r w:rsidRPr="00206E75">
        <w:rPr>
          <w:rFonts w:ascii="Consolas" w:hAnsi="Consolas" w:cs="Courier New"/>
        </w:rPr>
        <w:t>file_key</w:t>
      </w:r>
      <w:proofErr w:type="spellEnd"/>
      <w:r w:rsidRPr="00206E75">
        <w:rPr>
          <w:rFonts w:ascii="Consolas" w:hAnsi="Consolas" w:cs="Courier New"/>
        </w:rPr>
        <w:t>])</w:t>
      </w:r>
    </w:p>
    <w:p w14:paraId="2383AD5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</w:t>
      </w:r>
    </w:p>
    <w:p w14:paraId="0D9D9A2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# Write data rows if any exist</w:t>
      </w:r>
    </w:p>
    <w:p w14:paraId="722EAE5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if data:</w:t>
      </w:r>
    </w:p>
    <w:p w14:paraId="03E23A7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</w:t>
      </w:r>
      <w:proofErr w:type="spellStart"/>
      <w:r w:rsidRPr="00206E75">
        <w:rPr>
          <w:rFonts w:ascii="Consolas" w:hAnsi="Consolas" w:cs="Courier New"/>
        </w:rPr>
        <w:t>dict_writer</w:t>
      </w:r>
      <w:proofErr w:type="spellEnd"/>
      <w:r w:rsidRPr="00206E75">
        <w:rPr>
          <w:rFonts w:ascii="Consolas" w:hAnsi="Consolas" w:cs="Courier New"/>
        </w:rPr>
        <w:t xml:space="preserve"> = </w:t>
      </w:r>
      <w:proofErr w:type="spellStart"/>
      <w:proofErr w:type="gramStart"/>
      <w:r w:rsidRPr="00206E75">
        <w:rPr>
          <w:rFonts w:ascii="Consolas" w:hAnsi="Consolas" w:cs="Courier New"/>
        </w:rPr>
        <w:t>csv.DictWriter</w:t>
      </w:r>
      <w:proofErr w:type="spellEnd"/>
      <w:proofErr w:type="gramEnd"/>
      <w:r w:rsidRPr="00206E75">
        <w:rPr>
          <w:rFonts w:ascii="Consolas" w:hAnsi="Consolas" w:cs="Courier New"/>
        </w:rPr>
        <w:t>(f, fieldnames=headers[</w:t>
      </w:r>
      <w:proofErr w:type="spellStart"/>
      <w:r w:rsidRPr="00206E75">
        <w:rPr>
          <w:rFonts w:ascii="Consolas" w:hAnsi="Consolas" w:cs="Courier New"/>
        </w:rPr>
        <w:t>file_key</w:t>
      </w:r>
      <w:proofErr w:type="spellEnd"/>
      <w:r w:rsidRPr="00206E75">
        <w:rPr>
          <w:rFonts w:ascii="Consolas" w:hAnsi="Consolas" w:cs="Courier New"/>
        </w:rPr>
        <w:t>])</w:t>
      </w:r>
    </w:p>
    <w:p w14:paraId="18E97D0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</w:t>
      </w:r>
      <w:proofErr w:type="spellStart"/>
      <w:r w:rsidRPr="00206E75">
        <w:rPr>
          <w:rFonts w:ascii="Consolas" w:hAnsi="Consolas" w:cs="Courier New"/>
        </w:rPr>
        <w:t>dict_</w:t>
      </w:r>
      <w:proofErr w:type="gramStart"/>
      <w:r w:rsidRPr="00206E75">
        <w:rPr>
          <w:rFonts w:ascii="Consolas" w:hAnsi="Consolas" w:cs="Courier New"/>
        </w:rPr>
        <w:t>writer.writerows</w:t>
      </w:r>
      <w:proofErr w:type="spellEnd"/>
      <w:proofErr w:type="gramEnd"/>
      <w:r w:rsidRPr="00206E75">
        <w:rPr>
          <w:rFonts w:ascii="Consolas" w:hAnsi="Consolas" w:cs="Courier New"/>
        </w:rPr>
        <w:t>(data)</w:t>
      </w:r>
    </w:p>
    <w:p w14:paraId="506E96A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3D95D94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ensure_csv_files_</w:t>
      </w:r>
      <w:proofErr w:type="gramStart"/>
      <w:r w:rsidRPr="00206E75">
        <w:rPr>
          <w:rFonts w:ascii="Consolas" w:hAnsi="Consolas" w:cs="Courier New"/>
        </w:rPr>
        <w:t>exist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):</w:t>
      </w:r>
    </w:p>
    <w:p w14:paraId="38BD98D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"""Initialize CSV files with headers and example data if they don't exist."""</w:t>
      </w:r>
    </w:p>
    <w:p w14:paraId="5C9D495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headers = {</w:t>
      </w:r>
    </w:p>
    <w:p w14:paraId="19139BA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movies</w:t>
      </w:r>
      <w:proofErr w:type="gramEnd"/>
      <w:r w:rsidRPr="00206E75">
        <w:rPr>
          <w:rFonts w:ascii="Consolas" w:hAnsi="Consolas" w:cs="Courier New"/>
        </w:rPr>
        <w:t>_showings</w:t>
      </w:r>
      <w:proofErr w:type="spellEnd"/>
      <w:r w:rsidRPr="00206E75">
        <w:rPr>
          <w:rFonts w:ascii="Consolas" w:hAnsi="Consolas" w:cs="Courier New"/>
        </w:rPr>
        <w:t>': ['id', 'title', 'genre', 'duration', '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', 'showtime', '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>', 'price', '</w:t>
      </w:r>
      <w:proofErr w:type="spellStart"/>
      <w:r w:rsidRPr="00206E75">
        <w:rPr>
          <w:rFonts w:ascii="Consolas" w:hAnsi="Consolas" w:cs="Courier New"/>
        </w:rPr>
        <w:t>image_url</w:t>
      </w:r>
      <w:proofErr w:type="spellEnd"/>
      <w:r w:rsidRPr="00206E75">
        <w:rPr>
          <w:rFonts w:ascii="Consolas" w:hAnsi="Consolas" w:cs="Courier New"/>
        </w:rPr>
        <w:t>'],</w:t>
      </w:r>
    </w:p>
    <w:p w14:paraId="2045F6C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'users': 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', 'username', 'password', 'salt', 'email', 'status'],</w:t>
      </w:r>
    </w:p>
    <w:p w14:paraId="37183BB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'admins': ['</w:t>
      </w:r>
      <w:proofErr w:type="spellStart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>', 'username', 'password', 'salt', 'type', '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'],</w:t>
      </w:r>
    </w:p>
    <w:p w14:paraId="37B7505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'bookings': ['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>', 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', '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>', '</w:t>
      </w:r>
      <w:proofErr w:type="spellStart"/>
      <w:r w:rsidRPr="00206E75">
        <w:rPr>
          <w:rFonts w:ascii="Consolas" w:hAnsi="Consolas" w:cs="Courier New"/>
        </w:rPr>
        <w:t>seats_booked</w:t>
      </w:r>
      <w:proofErr w:type="spellEnd"/>
      <w:r w:rsidRPr="00206E75">
        <w:rPr>
          <w:rFonts w:ascii="Consolas" w:hAnsi="Consolas" w:cs="Courier New"/>
        </w:rPr>
        <w:t>', '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', '</w:t>
      </w:r>
      <w:proofErr w:type="spellStart"/>
      <w:r w:rsidRPr="00206E75">
        <w:rPr>
          <w:rFonts w:ascii="Consolas" w:hAnsi="Consolas" w:cs="Courier New"/>
        </w:rPr>
        <w:t>total_price</w:t>
      </w:r>
      <w:proofErr w:type="spellEnd"/>
      <w:r w:rsidRPr="00206E75">
        <w:rPr>
          <w:rFonts w:ascii="Consolas" w:hAnsi="Consolas" w:cs="Courier New"/>
        </w:rPr>
        <w:t>', '</w:t>
      </w:r>
      <w:proofErr w:type="spellStart"/>
      <w:r w:rsidRPr="00206E75">
        <w:rPr>
          <w:rFonts w:ascii="Consolas" w:hAnsi="Consolas" w:cs="Courier New"/>
        </w:rPr>
        <w:t>booking_date</w:t>
      </w:r>
      <w:proofErr w:type="spellEnd"/>
      <w:r w:rsidRPr="00206E75">
        <w:rPr>
          <w:rFonts w:ascii="Consolas" w:hAnsi="Consolas" w:cs="Courier New"/>
        </w:rPr>
        <w:t>']</w:t>
      </w:r>
    </w:p>
    <w:p w14:paraId="0E910AC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}</w:t>
      </w:r>
    </w:p>
    <w:p w14:paraId="6D57DFA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5F2B84D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Example data to populate when creating new files</w:t>
      </w:r>
    </w:p>
    <w:p w14:paraId="2395473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example_data</w:t>
      </w:r>
      <w:proofErr w:type="spellEnd"/>
      <w:r w:rsidRPr="00206E75">
        <w:rPr>
          <w:rFonts w:ascii="Consolas" w:hAnsi="Consolas" w:cs="Courier New"/>
        </w:rPr>
        <w:t xml:space="preserve"> = {</w:t>
      </w:r>
    </w:p>
    <w:p w14:paraId="30DABC0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movies</w:t>
      </w:r>
      <w:proofErr w:type="gramEnd"/>
      <w:r w:rsidRPr="00206E75">
        <w:rPr>
          <w:rFonts w:ascii="Consolas" w:hAnsi="Consolas" w:cs="Courier New"/>
        </w:rPr>
        <w:t>_showings</w:t>
      </w:r>
      <w:proofErr w:type="spellEnd"/>
      <w:r w:rsidRPr="00206E75">
        <w:rPr>
          <w:rFonts w:ascii="Consolas" w:hAnsi="Consolas" w:cs="Courier New"/>
        </w:rPr>
        <w:t>': [</w:t>
      </w:r>
    </w:p>
    <w:p w14:paraId="526C8D0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['1', 'Oppenheimer', 'Biography/Drama', '180', '1', '19:00', '120', '15.00', 'https://m.media-amazon.com/images/M/MV5BMDBmYTZjNjUtN2M1MS00MTQ2LTk2ODgtNzc2M2QyZGE5NTVjXkEyXkFqcGdeQXVyNzAwMjU2MTY@._V1_SX300.jpg'],</w:t>
      </w:r>
    </w:p>
    <w:p w14:paraId="296BCEC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['2', '</w:t>
      </w:r>
      <w:proofErr w:type="spellStart"/>
      <w:r w:rsidRPr="00206E75">
        <w:rPr>
          <w:rFonts w:ascii="Consolas" w:hAnsi="Consolas" w:cs="Courier New"/>
        </w:rPr>
        <w:t>Lokah</w:t>
      </w:r>
      <w:proofErr w:type="spellEnd"/>
      <w:r w:rsidRPr="00206E75">
        <w:rPr>
          <w:rFonts w:ascii="Consolas" w:hAnsi="Consolas" w:cs="Courier New"/>
        </w:rPr>
        <w:t xml:space="preserve"> Chapter 1: Chandra', 'Drama', '140', '1', '17:30', '80', '12.00', 'https://m.media-amazon.com/images/M/MV5BNjI2MGFkMTgtODJmMC00MjhmLTk2ZWEtYjczMTEzMzhkNzg5XkEyXkFqcGc@._V1_.jpg'],</w:t>
      </w:r>
    </w:p>
    <w:p w14:paraId="27E8F58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['3', 'Demon Slayer: Infinity Castle', 'Anime/Action', '117', '2', '20:30', '150', '10.00', 'https://upload.wikimedia.org/wikipedia/en/thumb/a/ae/Kimetsu_No_Yaiba_Mugen_Jyo-hen_theatrical_poster.jpg/250px-Kimetsu_No_Yaiba_Mugen_Jyo-hen_theatrical_poster.jpg'],</w:t>
      </w:r>
    </w:p>
    <w:p w14:paraId="2F1FDCD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['4', 'La </w:t>
      </w:r>
      <w:proofErr w:type="spellStart"/>
      <w:r w:rsidRPr="00206E75">
        <w:rPr>
          <w:rFonts w:ascii="Consolas" w:hAnsi="Consolas" w:cs="Courier New"/>
        </w:rPr>
        <w:t>La</w:t>
      </w:r>
      <w:proofErr w:type="spellEnd"/>
      <w:r w:rsidRPr="00206E75">
        <w:rPr>
          <w:rFonts w:ascii="Consolas" w:hAnsi="Consolas" w:cs="Courier New"/>
        </w:rPr>
        <w:t xml:space="preserve"> Land', 'Romance/Musical', '128', '2', '18:45', '100', '13.00', 'https://m.media-</w:t>
      </w:r>
      <w:r w:rsidRPr="00206E75">
        <w:rPr>
          <w:rFonts w:ascii="Consolas" w:hAnsi="Consolas" w:cs="Courier New"/>
        </w:rPr>
        <w:lastRenderedPageBreak/>
        <w:t>amazon.com/images/M/MV5BMzUzNDM2NzM2MV5BMl5BanBnXkFtZTgwNTM3NTg4OTE@._V1_SX300.jpg']</w:t>
      </w:r>
    </w:p>
    <w:p w14:paraId="7468D33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],</w:t>
      </w:r>
    </w:p>
    <w:p w14:paraId="747ACE8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'users': [</w:t>
      </w:r>
    </w:p>
    <w:p w14:paraId="2651CEB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# Regular user - username: demo, password: demo</w:t>
      </w:r>
    </w:p>
    <w:p w14:paraId="2B73E27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['1', 'demo', 'bf46ada9f6237602b2e2818ecfd914bd18e822c7dcdaf4a835a80c870d4f5fe3', '22fe334fef8b2995d7cc1b5cf8f97880', 'demo@demo.com', 'active'],</w:t>
      </w:r>
    </w:p>
    <w:p w14:paraId="17C42B4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# Second regular user - username: john, password: user123</w:t>
      </w:r>
    </w:p>
    <w:p w14:paraId="5BBDFFA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['2', 'john', '2cb8605e5e9330db6db5c9a810030403dad3d2ebc89a9ca57a1755f7874cefaa', '59947a5f5445a0ed45545bfd58d3bdae', 'john@cinema.com', 'active'],</w:t>
      </w:r>
    </w:p>
    <w:p w14:paraId="2305FCA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# Third regular user - username: </w:t>
      </w:r>
      <w:proofErr w:type="spellStart"/>
      <w:r w:rsidRPr="00206E75">
        <w:rPr>
          <w:rFonts w:ascii="Consolas" w:hAnsi="Consolas" w:cs="Courier New"/>
        </w:rPr>
        <w:t>alice</w:t>
      </w:r>
      <w:proofErr w:type="spellEnd"/>
      <w:r w:rsidRPr="00206E75">
        <w:rPr>
          <w:rFonts w:ascii="Consolas" w:hAnsi="Consolas" w:cs="Courier New"/>
        </w:rPr>
        <w:t>, password: alice123</w:t>
      </w:r>
    </w:p>
    <w:p w14:paraId="37BAF2C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['3', '</w:t>
      </w:r>
      <w:proofErr w:type="spellStart"/>
      <w:r w:rsidRPr="00206E75">
        <w:rPr>
          <w:rFonts w:ascii="Consolas" w:hAnsi="Consolas" w:cs="Courier New"/>
        </w:rPr>
        <w:t>alice</w:t>
      </w:r>
      <w:proofErr w:type="spellEnd"/>
      <w:r w:rsidRPr="00206E75">
        <w:rPr>
          <w:rFonts w:ascii="Consolas" w:hAnsi="Consolas" w:cs="Courier New"/>
        </w:rPr>
        <w:t>', '44762a3a55f7ddfae12d806c9232a00229590ad2bb0072cfa8e4d30c03766ac1', 'a42d72101325ba5456e47d9aa3bc402f', 'alice@email.com', 'active']</w:t>
      </w:r>
    </w:p>
    <w:p w14:paraId="1A00A12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],</w:t>
      </w:r>
    </w:p>
    <w:p w14:paraId="2532F50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'admins': [</w:t>
      </w:r>
    </w:p>
    <w:p w14:paraId="2EEE557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# System admin - username: sysadmin, password: admin</w:t>
      </w:r>
    </w:p>
    <w:p w14:paraId="0852C81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['1', 'sysadmin', '9debf7cc5454c09f1ca385b50528164a0efd311b829afb0fd8052d294dbd1244', 'f132111b0b374f9cf1c6fc83d072e21a', 'system', ''],</w:t>
      </w:r>
    </w:p>
    <w:p w14:paraId="6AD239B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# Theatre admin for theatre 1 - username: theatre1, password: theatre1</w:t>
      </w:r>
    </w:p>
    <w:p w14:paraId="1DFC55B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['2', 'theatre1', 'feb2c5d2f340e320439353fc3561eceb747378e452d48ed41cad20807bc15396', 'd4ba216a203205f7e3f959c759eb9959', 'theatre', '1'],</w:t>
      </w:r>
    </w:p>
    <w:p w14:paraId="7471A85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# Theatre admin for theatre 2 - username: theatre2, password: theatre2</w:t>
      </w:r>
    </w:p>
    <w:p w14:paraId="475427C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['3', 'theatre2', 'a7014bc186c29cf0c2b5fd00250310fb2ad30f919600390b58fdcdbb471dc585', '372e733eab5eb9716a31478d545de037', 'theatre', '2']</w:t>
      </w:r>
    </w:p>
    <w:p w14:paraId="02863DF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],</w:t>
      </w:r>
    </w:p>
    <w:p w14:paraId="73048D5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'bookings': []</w:t>
      </w:r>
    </w:p>
    <w:p w14:paraId="10B0180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}</w:t>
      </w:r>
    </w:p>
    <w:p w14:paraId="4E97B7D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2D73818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for </w:t>
      </w:r>
      <w:proofErr w:type="spellStart"/>
      <w:r w:rsidRPr="00206E75">
        <w:rPr>
          <w:rFonts w:ascii="Consolas" w:hAnsi="Consolas" w:cs="Courier New"/>
        </w:rPr>
        <w:t>file_key</w:t>
      </w:r>
      <w:proofErr w:type="spellEnd"/>
      <w:r w:rsidRPr="00206E75">
        <w:rPr>
          <w:rFonts w:ascii="Consolas" w:hAnsi="Consolas" w:cs="Courier New"/>
        </w:rPr>
        <w:t xml:space="preserve">, filename in </w:t>
      </w:r>
      <w:proofErr w:type="spellStart"/>
      <w:r w:rsidRPr="00206E75">
        <w:rPr>
          <w:rFonts w:ascii="Consolas" w:hAnsi="Consolas" w:cs="Courier New"/>
        </w:rPr>
        <w:t>CSV_FILES.items</w:t>
      </w:r>
      <w:proofErr w:type="spellEnd"/>
      <w:r w:rsidRPr="00206E75">
        <w:rPr>
          <w:rFonts w:ascii="Consolas" w:hAnsi="Consolas" w:cs="Courier New"/>
        </w:rPr>
        <w:t>():</w:t>
      </w:r>
    </w:p>
    <w:p w14:paraId="433CDF2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if not </w:t>
      </w:r>
      <w:proofErr w:type="spellStart"/>
      <w:proofErr w:type="gramStart"/>
      <w:r w:rsidRPr="00206E75">
        <w:rPr>
          <w:rFonts w:ascii="Consolas" w:hAnsi="Consolas" w:cs="Courier New"/>
        </w:rPr>
        <w:t>os.path</w:t>
      </w:r>
      <w:proofErr w:type="gramEnd"/>
      <w:r w:rsidRPr="00206E75">
        <w:rPr>
          <w:rFonts w:ascii="Consolas" w:hAnsi="Consolas" w:cs="Courier New"/>
        </w:rPr>
        <w:t>.exists</w:t>
      </w:r>
      <w:proofErr w:type="spellEnd"/>
      <w:r w:rsidRPr="00206E75">
        <w:rPr>
          <w:rFonts w:ascii="Consolas" w:hAnsi="Consolas" w:cs="Courier New"/>
        </w:rPr>
        <w:t>(filename):</w:t>
      </w:r>
    </w:p>
    <w:p w14:paraId="11499D1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with </w:t>
      </w:r>
      <w:proofErr w:type="gramStart"/>
      <w:r w:rsidRPr="00206E75">
        <w:rPr>
          <w:rFonts w:ascii="Consolas" w:hAnsi="Consolas" w:cs="Courier New"/>
        </w:rPr>
        <w:t>open(</w:t>
      </w:r>
      <w:proofErr w:type="gramEnd"/>
      <w:r w:rsidRPr="00206E75">
        <w:rPr>
          <w:rFonts w:ascii="Consolas" w:hAnsi="Consolas" w:cs="Courier New"/>
        </w:rPr>
        <w:t>filename, 'w', newline='') as f:</w:t>
      </w:r>
    </w:p>
    <w:p w14:paraId="501CE8A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    writer = </w:t>
      </w:r>
      <w:proofErr w:type="spellStart"/>
      <w:proofErr w:type="gramStart"/>
      <w:r w:rsidRPr="00206E75">
        <w:rPr>
          <w:rFonts w:ascii="Consolas" w:hAnsi="Consolas" w:cs="Courier New"/>
        </w:rPr>
        <w:t>csv.writer</w:t>
      </w:r>
      <w:proofErr w:type="spellEnd"/>
      <w:proofErr w:type="gramEnd"/>
      <w:r w:rsidRPr="00206E75">
        <w:rPr>
          <w:rFonts w:ascii="Consolas" w:hAnsi="Consolas" w:cs="Courier New"/>
        </w:rPr>
        <w:t>(f)</w:t>
      </w:r>
    </w:p>
    <w:p w14:paraId="0016325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    </w:t>
      </w:r>
      <w:proofErr w:type="spellStart"/>
      <w:proofErr w:type="gramStart"/>
      <w:r w:rsidRPr="00206E75">
        <w:rPr>
          <w:rFonts w:ascii="Consolas" w:hAnsi="Consolas" w:cs="Courier New"/>
        </w:rPr>
        <w:t>writer.writerow</w:t>
      </w:r>
      <w:proofErr w:type="spellEnd"/>
      <w:proofErr w:type="gramEnd"/>
      <w:r w:rsidRPr="00206E75">
        <w:rPr>
          <w:rFonts w:ascii="Consolas" w:hAnsi="Consolas" w:cs="Courier New"/>
        </w:rPr>
        <w:t>(headers[</w:t>
      </w:r>
      <w:proofErr w:type="spellStart"/>
      <w:r w:rsidRPr="00206E75">
        <w:rPr>
          <w:rFonts w:ascii="Consolas" w:hAnsi="Consolas" w:cs="Courier New"/>
        </w:rPr>
        <w:t>file_key</w:t>
      </w:r>
      <w:proofErr w:type="spellEnd"/>
      <w:r w:rsidRPr="00206E75">
        <w:rPr>
          <w:rFonts w:ascii="Consolas" w:hAnsi="Consolas" w:cs="Courier New"/>
        </w:rPr>
        <w:t>])</w:t>
      </w:r>
    </w:p>
    <w:p w14:paraId="6E9563F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# Add example data if available for this file type</w:t>
      </w:r>
    </w:p>
    <w:p w14:paraId="7428849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    if </w:t>
      </w:r>
      <w:proofErr w:type="spellStart"/>
      <w:r w:rsidRPr="00206E75">
        <w:rPr>
          <w:rFonts w:ascii="Consolas" w:hAnsi="Consolas" w:cs="Courier New"/>
        </w:rPr>
        <w:t>file_key</w:t>
      </w:r>
      <w:proofErr w:type="spellEnd"/>
      <w:r w:rsidRPr="00206E75">
        <w:rPr>
          <w:rFonts w:ascii="Consolas" w:hAnsi="Consolas" w:cs="Courier New"/>
        </w:rPr>
        <w:t xml:space="preserve"> in </w:t>
      </w:r>
      <w:proofErr w:type="spellStart"/>
      <w:r w:rsidRPr="00206E75">
        <w:rPr>
          <w:rFonts w:ascii="Consolas" w:hAnsi="Consolas" w:cs="Courier New"/>
        </w:rPr>
        <w:t>example_data</w:t>
      </w:r>
      <w:proofErr w:type="spellEnd"/>
      <w:r w:rsidRPr="00206E75">
        <w:rPr>
          <w:rFonts w:ascii="Consolas" w:hAnsi="Consolas" w:cs="Courier New"/>
        </w:rPr>
        <w:t>:</w:t>
      </w:r>
    </w:p>
    <w:p w14:paraId="5174AE7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 xml:space="preserve">                    </w:t>
      </w:r>
      <w:proofErr w:type="spellStart"/>
      <w:proofErr w:type="gramStart"/>
      <w:r w:rsidRPr="00206E75">
        <w:rPr>
          <w:rFonts w:ascii="Consolas" w:hAnsi="Consolas" w:cs="Courier New"/>
        </w:rPr>
        <w:t>writer.writerows</w:t>
      </w:r>
      <w:proofErr w:type="spellEnd"/>
      <w:proofErr w:type="gram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example_data</w:t>
      </w:r>
      <w:proofErr w:type="spellEnd"/>
      <w:r w:rsidRPr="00206E75">
        <w:rPr>
          <w:rFonts w:ascii="Consolas" w:hAnsi="Consolas" w:cs="Courier New"/>
        </w:rPr>
        <w:t>[</w:t>
      </w:r>
      <w:proofErr w:type="spellStart"/>
      <w:r w:rsidRPr="00206E75">
        <w:rPr>
          <w:rFonts w:ascii="Consolas" w:hAnsi="Consolas" w:cs="Courier New"/>
        </w:rPr>
        <w:t>file_key</w:t>
      </w:r>
      <w:proofErr w:type="spellEnd"/>
      <w:r w:rsidRPr="00206E75">
        <w:rPr>
          <w:rFonts w:ascii="Consolas" w:hAnsi="Consolas" w:cs="Courier New"/>
        </w:rPr>
        <w:t>])</w:t>
      </w:r>
    </w:p>
    <w:p w14:paraId="0456CC7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10EE25D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register_</w:t>
      </w:r>
      <w:proofErr w:type="gramStart"/>
      <w:r w:rsidRPr="00206E75">
        <w:rPr>
          <w:rFonts w:ascii="Consolas" w:hAnsi="Consolas" w:cs="Courier New"/>
        </w:rPr>
        <w:t>user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username: str, password: str, email: str) -&gt; bool:</w:t>
      </w:r>
    </w:p>
    <w:p w14:paraId="1B2F006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"""Register a new user."""</w:t>
      </w:r>
    </w:p>
    <w:p w14:paraId="752E371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users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('users')</w:t>
      </w:r>
    </w:p>
    <w:p w14:paraId="090473D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ADD4DD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Check if username or email already exists</w:t>
      </w:r>
    </w:p>
    <w:p w14:paraId="66FFC3D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if any(u['username'] == username or u['email'] == email for u in users):</w:t>
      </w:r>
    </w:p>
    <w:p w14:paraId="7D08D25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False</w:t>
      </w:r>
    </w:p>
    <w:p w14:paraId="567944A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54B31E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Hash password</w:t>
      </w:r>
    </w:p>
    <w:p w14:paraId="30C63B1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hashed_pass</w:t>
      </w:r>
      <w:proofErr w:type="spellEnd"/>
      <w:r w:rsidRPr="00206E75">
        <w:rPr>
          <w:rFonts w:ascii="Consolas" w:hAnsi="Consolas" w:cs="Courier New"/>
        </w:rPr>
        <w:t xml:space="preserve">, salt = </w:t>
      </w:r>
      <w:proofErr w:type="spellStart"/>
      <w:r w:rsidRPr="00206E75">
        <w:rPr>
          <w:rFonts w:ascii="Consolas" w:hAnsi="Consolas" w:cs="Courier New"/>
        </w:rPr>
        <w:t>hash_password</w:t>
      </w:r>
      <w:proofErr w:type="spellEnd"/>
      <w:r w:rsidRPr="00206E75">
        <w:rPr>
          <w:rFonts w:ascii="Consolas" w:hAnsi="Consolas" w:cs="Courier New"/>
        </w:rPr>
        <w:t>(password)</w:t>
      </w:r>
    </w:p>
    <w:p w14:paraId="3FD5C8D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786674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Generate new user ID</w:t>
      </w:r>
    </w:p>
    <w:p w14:paraId="4A35B93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 xml:space="preserve"> = str(max([int(u['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']) for u in users], default=0) + 1)</w:t>
      </w:r>
    </w:p>
    <w:p w14:paraId="0A0FF87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21BC5DA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new_user</w:t>
      </w:r>
      <w:proofErr w:type="spellEnd"/>
      <w:r w:rsidRPr="00206E75">
        <w:rPr>
          <w:rFonts w:ascii="Consolas" w:hAnsi="Consolas" w:cs="Courier New"/>
        </w:rPr>
        <w:t xml:space="preserve"> = {</w:t>
      </w:r>
    </w:p>
    <w:p w14:paraId="52628B4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user</w:t>
      </w:r>
      <w:proofErr w:type="gramEnd"/>
      <w:r w:rsidRPr="00206E75">
        <w:rPr>
          <w:rFonts w:ascii="Consolas" w:hAnsi="Consolas" w:cs="Courier New"/>
        </w:rPr>
        <w:t>_id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,</w:t>
      </w:r>
    </w:p>
    <w:p w14:paraId="29858C3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'username': username,</w:t>
      </w:r>
    </w:p>
    <w:p w14:paraId="0361E68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'password': </w:t>
      </w:r>
      <w:proofErr w:type="spellStart"/>
      <w:r w:rsidRPr="00206E75">
        <w:rPr>
          <w:rFonts w:ascii="Consolas" w:hAnsi="Consolas" w:cs="Courier New"/>
        </w:rPr>
        <w:t>hashed_pass</w:t>
      </w:r>
      <w:proofErr w:type="spellEnd"/>
      <w:r w:rsidRPr="00206E75">
        <w:rPr>
          <w:rFonts w:ascii="Consolas" w:hAnsi="Consolas" w:cs="Courier New"/>
        </w:rPr>
        <w:t>,</w:t>
      </w:r>
    </w:p>
    <w:p w14:paraId="5DD50E1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'salt': salt,</w:t>
      </w:r>
    </w:p>
    <w:p w14:paraId="5189CA9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'email': email,</w:t>
      </w:r>
    </w:p>
    <w:p w14:paraId="2E2ECF7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'status': 'active'</w:t>
      </w:r>
    </w:p>
    <w:p w14:paraId="54D9C75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}</w:t>
      </w:r>
    </w:p>
    <w:p w14:paraId="41C06C6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E0AAC0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proofErr w:type="gramStart"/>
      <w:r w:rsidRPr="00206E75">
        <w:rPr>
          <w:rFonts w:ascii="Consolas" w:hAnsi="Consolas" w:cs="Courier New"/>
        </w:rPr>
        <w:t>users.append</w:t>
      </w:r>
      <w:proofErr w:type="spellEnd"/>
      <w:proofErr w:type="gram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new_user</w:t>
      </w:r>
      <w:proofErr w:type="spellEnd"/>
      <w:r w:rsidRPr="00206E75">
        <w:rPr>
          <w:rFonts w:ascii="Consolas" w:hAnsi="Consolas" w:cs="Courier New"/>
        </w:rPr>
        <w:t>)</w:t>
      </w:r>
    </w:p>
    <w:p w14:paraId="4A76DD9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'users', users)</w:t>
      </w:r>
    </w:p>
    <w:p w14:paraId="4D1EC6A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True</w:t>
      </w:r>
    </w:p>
    <w:p w14:paraId="30B82A1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2432C4D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authenticate_</w:t>
      </w:r>
      <w:proofErr w:type="gramStart"/>
      <w:r w:rsidRPr="00206E75">
        <w:rPr>
          <w:rFonts w:ascii="Consolas" w:hAnsi="Consolas" w:cs="Courier New"/>
        </w:rPr>
        <w:t>user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username: str, password: str) -&gt; Tuple[bool, Optional[</w:t>
      </w:r>
      <w:proofErr w:type="spellStart"/>
      <w:r w:rsidRPr="00206E75">
        <w:rPr>
          <w:rFonts w:ascii="Consolas" w:hAnsi="Consolas" w:cs="Courier New"/>
        </w:rPr>
        <w:t>Dict</w:t>
      </w:r>
      <w:proofErr w:type="spellEnd"/>
      <w:r w:rsidRPr="00206E75">
        <w:rPr>
          <w:rFonts w:ascii="Consolas" w:hAnsi="Consolas" w:cs="Courier New"/>
        </w:rPr>
        <w:t>]]:</w:t>
      </w:r>
    </w:p>
    <w:p w14:paraId="4AB7215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"""Authenticate a user or admin."""</w:t>
      </w:r>
    </w:p>
    <w:p w14:paraId="6E86ABE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Check users first</w:t>
      </w:r>
    </w:p>
    <w:p w14:paraId="3F7E41B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users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('users')</w:t>
      </w:r>
    </w:p>
    <w:p w14:paraId="69ACFB1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for user in users:</w:t>
      </w:r>
    </w:p>
    <w:p w14:paraId="2C29EF8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if user['username'] == username:</w:t>
      </w:r>
    </w:p>
    <w:p w14:paraId="5FD815F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# Check if user is banned</w:t>
      </w:r>
    </w:p>
    <w:p w14:paraId="7FD0915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if </w:t>
      </w:r>
      <w:proofErr w:type="spellStart"/>
      <w:proofErr w:type="gramStart"/>
      <w:r w:rsidRPr="00206E75">
        <w:rPr>
          <w:rFonts w:ascii="Consolas" w:hAnsi="Consolas" w:cs="Courier New"/>
        </w:rPr>
        <w:t>user.get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'status', 'active') == 'banned':</w:t>
      </w:r>
    </w:p>
    <w:p w14:paraId="7F643E7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return False, None</w:t>
      </w:r>
    </w:p>
    <w:p w14:paraId="43BD84A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if </w:t>
      </w:r>
      <w:proofErr w:type="spellStart"/>
      <w:r w:rsidRPr="00206E75">
        <w:rPr>
          <w:rFonts w:ascii="Consolas" w:hAnsi="Consolas" w:cs="Courier New"/>
        </w:rPr>
        <w:t>verify_</w:t>
      </w:r>
      <w:proofErr w:type="gramStart"/>
      <w:r w:rsidRPr="00206E75">
        <w:rPr>
          <w:rFonts w:ascii="Consolas" w:hAnsi="Consolas" w:cs="Courier New"/>
        </w:rPr>
        <w:t>password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password, user['password'], user['salt']):</w:t>
      </w:r>
    </w:p>
    <w:p w14:paraId="58967BF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>                return True, {'type': 'user', 'id': user['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']}</w:t>
      </w:r>
    </w:p>
    <w:p w14:paraId="201DA9C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2D06762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Check admins</w:t>
      </w:r>
    </w:p>
    <w:p w14:paraId="6BF0A27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admins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('admins')</w:t>
      </w:r>
    </w:p>
    <w:p w14:paraId="0995B4A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for admin in admins:</w:t>
      </w:r>
    </w:p>
    <w:p w14:paraId="4F413E0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if admin['username'] == username:</w:t>
      </w:r>
    </w:p>
    <w:p w14:paraId="14F5123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if </w:t>
      </w:r>
      <w:proofErr w:type="spellStart"/>
      <w:r w:rsidRPr="00206E75">
        <w:rPr>
          <w:rFonts w:ascii="Consolas" w:hAnsi="Consolas" w:cs="Courier New"/>
        </w:rPr>
        <w:t>verify_</w:t>
      </w:r>
      <w:proofErr w:type="gramStart"/>
      <w:r w:rsidRPr="00206E75">
        <w:rPr>
          <w:rFonts w:ascii="Consolas" w:hAnsi="Consolas" w:cs="Courier New"/>
        </w:rPr>
        <w:t>password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password, admin['password'], admin['salt']):</w:t>
      </w:r>
    </w:p>
    <w:p w14:paraId="18C9B8D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return True, {'type': admin['type'], 'id': admin['</w:t>
      </w:r>
      <w:proofErr w:type="spellStart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 xml:space="preserve">'], </w:t>
      </w:r>
    </w:p>
    <w:p w14:paraId="0DC5655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            '</w:t>
      </w:r>
      <w:proofErr w:type="spellStart"/>
      <w:proofErr w:type="gramStart"/>
      <w:r w:rsidRPr="00206E75">
        <w:rPr>
          <w:rFonts w:ascii="Consolas" w:hAnsi="Consolas" w:cs="Courier New"/>
        </w:rPr>
        <w:t>theatre</w:t>
      </w:r>
      <w:proofErr w:type="gramEnd"/>
      <w:r w:rsidRPr="00206E75">
        <w:rPr>
          <w:rFonts w:ascii="Consolas" w:hAnsi="Consolas" w:cs="Courier New"/>
        </w:rPr>
        <w:t>_id</w:t>
      </w:r>
      <w:proofErr w:type="spellEnd"/>
      <w:r w:rsidRPr="00206E75">
        <w:rPr>
          <w:rFonts w:ascii="Consolas" w:hAnsi="Consolas" w:cs="Courier New"/>
        </w:rPr>
        <w:t>': admin['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']}</w:t>
      </w:r>
    </w:p>
    <w:p w14:paraId="68CE059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42B927C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False, None</w:t>
      </w:r>
    </w:p>
    <w:p w14:paraId="5438DB4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2441440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get_movies_</w:t>
      </w:r>
      <w:proofErr w:type="gramStart"/>
      <w:r w:rsidRPr="00206E75">
        <w:rPr>
          <w:rFonts w:ascii="Consolas" w:hAnsi="Consolas" w:cs="Courier New"/>
        </w:rPr>
        <w:t>showings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: Optional[str] = None) -&gt; List[</w:t>
      </w:r>
      <w:proofErr w:type="spellStart"/>
      <w:r w:rsidRPr="00206E75">
        <w:rPr>
          <w:rFonts w:ascii="Consolas" w:hAnsi="Consolas" w:cs="Courier New"/>
        </w:rPr>
        <w:t>Dict</w:t>
      </w:r>
      <w:proofErr w:type="spellEnd"/>
      <w:r w:rsidRPr="00206E75">
        <w:rPr>
          <w:rFonts w:ascii="Consolas" w:hAnsi="Consolas" w:cs="Courier New"/>
        </w:rPr>
        <w:t>]:</w:t>
      </w:r>
    </w:p>
    <w:p w14:paraId="76DAB4F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"""Get all movies and showings, optionally filtered by theatre."""</w:t>
      </w:r>
    </w:p>
    <w:p w14:paraId="3F5CBF4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movies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</w:t>
      </w:r>
      <w:proofErr w:type="spellStart"/>
      <w:r w:rsidRPr="00206E75">
        <w:rPr>
          <w:rFonts w:ascii="Consolas" w:hAnsi="Consolas" w:cs="Courier New"/>
        </w:rPr>
        <w:t>movies_showings</w:t>
      </w:r>
      <w:proofErr w:type="spellEnd"/>
      <w:r w:rsidRPr="00206E75">
        <w:rPr>
          <w:rFonts w:ascii="Consolas" w:hAnsi="Consolas" w:cs="Courier New"/>
        </w:rPr>
        <w:t>')</w:t>
      </w:r>
    </w:p>
    <w:p w14:paraId="6422909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if 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:</w:t>
      </w:r>
    </w:p>
    <w:p w14:paraId="1D1282A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return [m </w:t>
      </w:r>
      <w:proofErr w:type="spellStart"/>
      <w:r w:rsidRPr="00206E75">
        <w:rPr>
          <w:rFonts w:ascii="Consolas" w:hAnsi="Consolas" w:cs="Courier New"/>
        </w:rPr>
        <w:t>for m</w:t>
      </w:r>
      <w:proofErr w:type="spellEnd"/>
      <w:r w:rsidRPr="00206E75">
        <w:rPr>
          <w:rFonts w:ascii="Consolas" w:hAnsi="Consolas" w:cs="Courier New"/>
        </w:rPr>
        <w:t xml:space="preserve"> in movies if m['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 xml:space="preserve">'] == 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]</w:t>
      </w:r>
    </w:p>
    <w:p w14:paraId="6A2AC2D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movies</w:t>
      </w:r>
    </w:p>
    <w:p w14:paraId="0581963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576C62D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add_movie_</w:t>
      </w:r>
      <w:proofErr w:type="gramStart"/>
      <w:r w:rsidRPr="00206E75">
        <w:rPr>
          <w:rFonts w:ascii="Consolas" w:hAnsi="Consolas" w:cs="Courier New"/>
        </w:rPr>
        <w:t>showing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 xml:space="preserve">title: str, genre: str, duration: int, </w:t>
      </w:r>
    </w:p>
    <w:p w14:paraId="7419C2E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     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: str, showtime: str, seats: int, price: float) -&gt; bool:</w:t>
      </w:r>
    </w:p>
    <w:p w14:paraId="1B56F31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"""Add a new movie showing."""</w:t>
      </w:r>
    </w:p>
    <w:p w14:paraId="71B92EE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movies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</w:t>
      </w:r>
      <w:proofErr w:type="spellStart"/>
      <w:r w:rsidRPr="00206E75">
        <w:rPr>
          <w:rFonts w:ascii="Consolas" w:hAnsi="Consolas" w:cs="Courier New"/>
        </w:rPr>
        <w:t>movies_showings</w:t>
      </w:r>
      <w:proofErr w:type="spellEnd"/>
      <w:r w:rsidRPr="00206E75">
        <w:rPr>
          <w:rFonts w:ascii="Consolas" w:hAnsi="Consolas" w:cs="Courier New"/>
        </w:rPr>
        <w:t>')</w:t>
      </w:r>
    </w:p>
    <w:p w14:paraId="6848EA1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504991E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Generate new ID</w:t>
      </w:r>
    </w:p>
    <w:p w14:paraId="317030E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movie_id</w:t>
      </w:r>
      <w:proofErr w:type="spellEnd"/>
      <w:r w:rsidRPr="00206E75">
        <w:rPr>
          <w:rFonts w:ascii="Consolas" w:hAnsi="Consolas" w:cs="Courier New"/>
        </w:rPr>
        <w:t xml:space="preserve"> = str(max([int(m['id']) </w:t>
      </w:r>
      <w:proofErr w:type="spellStart"/>
      <w:r w:rsidRPr="00206E75">
        <w:rPr>
          <w:rFonts w:ascii="Consolas" w:hAnsi="Consolas" w:cs="Courier New"/>
        </w:rPr>
        <w:t>for m</w:t>
      </w:r>
      <w:proofErr w:type="spellEnd"/>
      <w:r w:rsidRPr="00206E75">
        <w:rPr>
          <w:rFonts w:ascii="Consolas" w:hAnsi="Consolas" w:cs="Courier New"/>
        </w:rPr>
        <w:t xml:space="preserve"> in movies], default=0) + 1)</w:t>
      </w:r>
    </w:p>
    <w:p w14:paraId="3811C94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1D6409E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new_movie</w:t>
      </w:r>
      <w:proofErr w:type="spellEnd"/>
      <w:r w:rsidRPr="00206E75">
        <w:rPr>
          <w:rFonts w:ascii="Consolas" w:hAnsi="Consolas" w:cs="Courier New"/>
        </w:rPr>
        <w:t xml:space="preserve"> = {</w:t>
      </w:r>
    </w:p>
    <w:p w14:paraId="21DBC91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'id': </w:t>
      </w:r>
      <w:proofErr w:type="spellStart"/>
      <w:r w:rsidRPr="00206E75">
        <w:rPr>
          <w:rFonts w:ascii="Consolas" w:hAnsi="Consolas" w:cs="Courier New"/>
        </w:rPr>
        <w:t>movie_id</w:t>
      </w:r>
      <w:proofErr w:type="spellEnd"/>
      <w:r w:rsidRPr="00206E75">
        <w:rPr>
          <w:rFonts w:ascii="Consolas" w:hAnsi="Consolas" w:cs="Courier New"/>
        </w:rPr>
        <w:t>,</w:t>
      </w:r>
    </w:p>
    <w:p w14:paraId="07BE54B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'title': title,</w:t>
      </w:r>
    </w:p>
    <w:p w14:paraId="2BC4D6C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'genre': genre,</w:t>
      </w:r>
    </w:p>
    <w:p w14:paraId="396FA7F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'duration': str(duration),</w:t>
      </w:r>
    </w:p>
    <w:p w14:paraId="0B8C9B1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theatre</w:t>
      </w:r>
      <w:proofErr w:type="gramEnd"/>
      <w:r w:rsidRPr="00206E75">
        <w:rPr>
          <w:rFonts w:ascii="Consolas" w:hAnsi="Consolas" w:cs="Courier New"/>
        </w:rPr>
        <w:t>_id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,</w:t>
      </w:r>
    </w:p>
    <w:p w14:paraId="2C2740D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'showtime': showtime,</w:t>
      </w:r>
    </w:p>
    <w:p w14:paraId="78F020E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available</w:t>
      </w:r>
      <w:proofErr w:type="gramEnd"/>
      <w:r w:rsidRPr="00206E75">
        <w:rPr>
          <w:rFonts w:ascii="Consolas" w:hAnsi="Consolas" w:cs="Courier New"/>
        </w:rPr>
        <w:t>_seats</w:t>
      </w:r>
      <w:proofErr w:type="spellEnd"/>
      <w:r w:rsidRPr="00206E75">
        <w:rPr>
          <w:rFonts w:ascii="Consolas" w:hAnsi="Consolas" w:cs="Courier New"/>
        </w:rPr>
        <w:t>': str(seats),</w:t>
      </w:r>
    </w:p>
    <w:p w14:paraId="2F2ADD6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'price': str(price),</w:t>
      </w:r>
    </w:p>
    <w:p w14:paraId="1A7C03E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image</w:t>
      </w:r>
      <w:proofErr w:type="gramEnd"/>
      <w:r w:rsidRPr="00206E75">
        <w:rPr>
          <w:rFonts w:ascii="Consolas" w:hAnsi="Consolas" w:cs="Courier New"/>
        </w:rPr>
        <w:t>_url</w:t>
      </w:r>
      <w:proofErr w:type="spellEnd"/>
      <w:r w:rsidRPr="00206E75">
        <w:rPr>
          <w:rFonts w:ascii="Consolas" w:hAnsi="Consolas" w:cs="Courier New"/>
        </w:rPr>
        <w:t>': ''</w:t>
      </w:r>
    </w:p>
    <w:p w14:paraId="22AE355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}</w:t>
      </w:r>
    </w:p>
    <w:p w14:paraId="1042347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56E265A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 xml:space="preserve">    </w:t>
      </w:r>
      <w:proofErr w:type="spellStart"/>
      <w:proofErr w:type="gramStart"/>
      <w:r w:rsidRPr="00206E75">
        <w:rPr>
          <w:rFonts w:ascii="Consolas" w:hAnsi="Consolas" w:cs="Courier New"/>
        </w:rPr>
        <w:t>movies.append</w:t>
      </w:r>
      <w:proofErr w:type="spellEnd"/>
      <w:proofErr w:type="gram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new_movie</w:t>
      </w:r>
      <w:proofErr w:type="spellEnd"/>
      <w:r w:rsidRPr="00206E75">
        <w:rPr>
          <w:rFonts w:ascii="Consolas" w:hAnsi="Consolas" w:cs="Courier New"/>
        </w:rPr>
        <w:t>)</w:t>
      </w:r>
    </w:p>
    <w:p w14:paraId="4661D37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</w:t>
      </w:r>
      <w:proofErr w:type="spellStart"/>
      <w:r w:rsidRPr="00206E75">
        <w:rPr>
          <w:rFonts w:ascii="Consolas" w:hAnsi="Consolas" w:cs="Courier New"/>
        </w:rPr>
        <w:t>movies_showings</w:t>
      </w:r>
      <w:proofErr w:type="spellEnd"/>
      <w:r w:rsidRPr="00206E75">
        <w:rPr>
          <w:rFonts w:ascii="Consolas" w:hAnsi="Consolas" w:cs="Courier New"/>
        </w:rPr>
        <w:t>', movies)</w:t>
      </w:r>
    </w:p>
    <w:p w14:paraId="31FB41D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True</w:t>
      </w:r>
    </w:p>
    <w:p w14:paraId="0F1ACB3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11F320E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book_</w:t>
      </w:r>
      <w:proofErr w:type="gramStart"/>
      <w:r w:rsidRPr="00206E75">
        <w:rPr>
          <w:rFonts w:ascii="Consolas" w:hAnsi="Consolas" w:cs="Courier New"/>
        </w:rPr>
        <w:t>tickets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 xml:space="preserve">: str, 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 xml:space="preserve">: str, 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: List[str]) -&gt; Optional[str]:</w:t>
      </w:r>
    </w:p>
    <w:p w14:paraId="3742E80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"""Book tickets for a showing."""</w:t>
      </w:r>
    </w:p>
    <w:p w14:paraId="1CCD57A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movies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</w:t>
      </w:r>
      <w:proofErr w:type="spellStart"/>
      <w:r w:rsidRPr="00206E75">
        <w:rPr>
          <w:rFonts w:ascii="Consolas" w:hAnsi="Consolas" w:cs="Courier New"/>
        </w:rPr>
        <w:t>movies_showings</w:t>
      </w:r>
      <w:proofErr w:type="spellEnd"/>
      <w:r w:rsidRPr="00206E75">
        <w:rPr>
          <w:rFonts w:ascii="Consolas" w:hAnsi="Consolas" w:cs="Courier New"/>
        </w:rPr>
        <w:t>')</w:t>
      </w:r>
    </w:p>
    <w:p w14:paraId="0CA7563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bookings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('bookings')</w:t>
      </w:r>
    </w:p>
    <w:p w14:paraId="0AA4361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58BB87E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Find the showing</w:t>
      </w:r>
    </w:p>
    <w:p w14:paraId="2D58FB8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showing = None</w:t>
      </w:r>
    </w:p>
    <w:p w14:paraId="49B5A79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for m</w:t>
      </w:r>
      <w:proofErr w:type="spellEnd"/>
      <w:r w:rsidRPr="00206E75">
        <w:rPr>
          <w:rFonts w:ascii="Consolas" w:hAnsi="Consolas" w:cs="Courier New"/>
        </w:rPr>
        <w:t xml:space="preserve"> in movies:</w:t>
      </w:r>
    </w:p>
    <w:p w14:paraId="58EAD48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if m['id'] == 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>:</w:t>
      </w:r>
    </w:p>
    <w:p w14:paraId="43E8DB6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showing = m</w:t>
      </w:r>
    </w:p>
    <w:p w14:paraId="5735980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break</w:t>
      </w:r>
    </w:p>
    <w:p w14:paraId="3E16BC7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949966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if not showing:</w:t>
      </w:r>
    </w:p>
    <w:p w14:paraId="671B871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None</w:t>
      </w:r>
    </w:p>
    <w:p w14:paraId="261B6F5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58BA74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Check if seats are available</w:t>
      </w:r>
    </w:p>
    <w:p w14:paraId="599D825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 xml:space="preserve"> = int(showing['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>'])</w:t>
      </w:r>
    </w:p>
    <w:p w14:paraId="0A9D65B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if 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 xml:space="preserve"> &lt; 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):</w:t>
      </w:r>
    </w:p>
    <w:p w14:paraId="53542D3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None</w:t>
      </w:r>
    </w:p>
    <w:p w14:paraId="5F56997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184AADA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Check if seats are already booked</w:t>
      </w:r>
    </w:p>
    <w:p w14:paraId="03F461F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existing_bookings</w:t>
      </w:r>
      <w:proofErr w:type="spellEnd"/>
      <w:r w:rsidRPr="00206E75">
        <w:rPr>
          <w:rFonts w:ascii="Consolas" w:hAnsi="Consolas" w:cs="Courier New"/>
        </w:rPr>
        <w:t xml:space="preserve"> = [b for b in bookings if b['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 xml:space="preserve">'] == 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>]</w:t>
      </w:r>
    </w:p>
    <w:p w14:paraId="516018F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booked_seats</w:t>
      </w:r>
      <w:proofErr w:type="spellEnd"/>
      <w:r w:rsidRPr="00206E75">
        <w:rPr>
          <w:rFonts w:ascii="Consolas" w:hAnsi="Consolas" w:cs="Courier New"/>
        </w:rPr>
        <w:t xml:space="preserve"> = []</w:t>
      </w:r>
    </w:p>
    <w:p w14:paraId="6EAA0DA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for booking in </w:t>
      </w:r>
      <w:proofErr w:type="spellStart"/>
      <w:r w:rsidRPr="00206E75">
        <w:rPr>
          <w:rFonts w:ascii="Consolas" w:hAnsi="Consolas" w:cs="Courier New"/>
        </w:rPr>
        <w:t>existing_bookings</w:t>
      </w:r>
      <w:proofErr w:type="spellEnd"/>
      <w:r w:rsidRPr="00206E75">
        <w:rPr>
          <w:rFonts w:ascii="Consolas" w:hAnsi="Consolas" w:cs="Courier New"/>
        </w:rPr>
        <w:t>:</w:t>
      </w:r>
    </w:p>
    <w:p w14:paraId="0CDA7E5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</w:t>
      </w:r>
      <w:proofErr w:type="spellStart"/>
      <w:r w:rsidRPr="00206E75">
        <w:rPr>
          <w:rFonts w:ascii="Consolas" w:hAnsi="Consolas" w:cs="Courier New"/>
        </w:rPr>
        <w:t>booked_</w:t>
      </w:r>
      <w:proofErr w:type="gramStart"/>
      <w:r w:rsidRPr="00206E75">
        <w:rPr>
          <w:rFonts w:ascii="Consolas" w:hAnsi="Consolas" w:cs="Courier New"/>
        </w:rPr>
        <w:t>seats.extend</w:t>
      </w:r>
      <w:proofErr w:type="spellEnd"/>
      <w:proofErr w:type="gramEnd"/>
      <w:r w:rsidRPr="00206E75">
        <w:rPr>
          <w:rFonts w:ascii="Consolas" w:hAnsi="Consolas" w:cs="Courier New"/>
        </w:rPr>
        <w:t>(booking['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'].split(','))</w:t>
      </w:r>
    </w:p>
    <w:p w14:paraId="352C70D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4F1E7A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if </w:t>
      </w:r>
      <w:proofErr w:type="gramStart"/>
      <w:r w:rsidRPr="00206E75">
        <w:rPr>
          <w:rFonts w:ascii="Consolas" w:hAnsi="Consolas" w:cs="Courier New"/>
        </w:rPr>
        <w:t>any(</w:t>
      </w:r>
      <w:proofErr w:type="gramEnd"/>
      <w:r w:rsidRPr="00206E75">
        <w:rPr>
          <w:rFonts w:ascii="Consolas" w:hAnsi="Consolas" w:cs="Courier New"/>
        </w:rPr>
        <w:t xml:space="preserve">seat in </w:t>
      </w:r>
      <w:proofErr w:type="spellStart"/>
      <w:r w:rsidRPr="00206E75">
        <w:rPr>
          <w:rFonts w:ascii="Consolas" w:hAnsi="Consolas" w:cs="Courier New"/>
        </w:rPr>
        <w:t>booked_seats</w:t>
      </w:r>
      <w:proofErr w:type="spellEnd"/>
      <w:r w:rsidRPr="00206E75">
        <w:rPr>
          <w:rFonts w:ascii="Consolas" w:hAnsi="Consolas" w:cs="Courier New"/>
        </w:rPr>
        <w:t xml:space="preserve"> for seat in 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):</w:t>
      </w:r>
    </w:p>
    <w:p w14:paraId="4F50118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None</w:t>
      </w:r>
    </w:p>
    <w:p w14:paraId="4DBD8CE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7BD2AB5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Create booking</w:t>
      </w:r>
    </w:p>
    <w:p w14:paraId="5C032DD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 xml:space="preserve"> = str(max([int(b['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>']) for b in bookings], default=0) + 1)</w:t>
      </w:r>
    </w:p>
    <w:p w14:paraId="0103B02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total_price</w:t>
      </w:r>
      <w:proofErr w:type="spellEnd"/>
      <w:r w:rsidRPr="00206E75">
        <w:rPr>
          <w:rFonts w:ascii="Consolas" w:hAnsi="Consolas" w:cs="Courier New"/>
        </w:rPr>
        <w:t xml:space="preserve"> = 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) * float(showing['price'])</w:t>
      </w:r>
    </w:p>
    <w:p w14:paraId="0588E65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6FF85C5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new_booking</w:t>
      </w:r>
      <w:proofErr w:type="spellEnd"/>
      <w:r w:rsidRPr="00206E75">
        <w:rPr>
          <w:rFonts w:ascii="Consolas" w:hAnsi="Consolas" w:cs="Courier New"/>
        </w:rPr>
        <w:t xml:space="preserve"> = {</w:t>
      </w:r>
    </w:p>
    <w:p w14:paraId="25FC1DD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booking</w:t>
      </w:r>
      <w:proofErr w:type="gramEnd"/>
      <w:r w:rsidRPr="00206E75">
        <w:rPr>
          <w:rFonts w:ascii="Consolas" w:hAnsi="Consolas" w:cs="Courier New"/>
        </w:rPr>
        <w:t>_id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>,</w:t>
      </w:r>
    </w:p>
    <w:p w14:paraId="541137E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user</w:t>
      </w:r>
      <w:proofErr w:type="gramEnd"/>
      <w:r w:rsidRPr="00206E75">
        <w:rPr>
          <w:rFonts w:ascii="Consolas" w:hAnsi="Consolas" w:cs="Courier New"/>
        </w:rPr>
        <w:t>_id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,</w:t>
      </w:r>
    </w:p>
    <w:p w14:paraId="3399F28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showing</w:t>
      </w:r>
      <w:proofErr w:type="gramEnd"/>
      <w:r w:rsidRPr="00206E75">
        <w:rPr>
          <w:rFonts w:ascii="Consolas" w:hAnsi="Consolas" w:cs="Courier New"/>
        </w:rPr>
        <w:t>_id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>,</w:t>
      </w:r>
    </w:p>
    <w:p w14:paraId="33FB0B6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seats</w:t>
      </w:r>
      <w:proofErr w:type="gramEnd"/>
      <w:r w:rsidRPr="00206E75">
        <w:rPr>
          <w:rFonts w:ascii="Consolas" w:hAnsi="Consolas" w:cs="Courier New"/>
        </w:rPr>
        <w:t>_booked</w:t>
      </w:r>
      <w:proofErr w:type="spellEnd"/>
      <w:r w:rsidRPr="00206E75">
        <w:rPr>
          <w:rFonts w:ascii="Consolas" w:hAnsi="Consolas" w:cs="Courier New"/>
        </w:rPr>
        <w:t>': str(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)),</w:t>
      </w:r>
    </w:p>
    <w:p w14:paraId="40F2264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': ',</w:t>
      </w:r>
      <w:proofErr w:type="gramStart"/>
      <w:r w:rsidRPr="00206E75">
        <w:rPr>
          <w:rFonts w:ascii="Consolas" w:hAnsi="Consolas" w:cs="Courier New"/>
        </w:rPr>
        <w:t>'.join</w:t>
      </w:r>
      <w:proofErr w:type="gram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),</w:t>
      </w:r>
    </w:p>
    <w:p w14:paraId="24B2FE7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total</w:t>
      </w:r>
      <w:proofErr w:type="gramEnd"/>
      <w:r w:rsidRPr="00206E75">
        <w:rPr>
          <w:rFonts w:ascii="Consolas" w:hAnsi="Consolas" w:cs="Courier New"/>
        </w:rPr>
        <w:t>_price</w:t>
      </w:r>
      <w:proofErr w:type="spellEnd"/>
      <w:r w:rsidRPr="00206E75">
        <w:rPr>
          <w:rFonts w:ascii="Consolas" w:hAnsi="Consolas" w:cs="Courier New"/>
        </w:rPr>
        <w:t>': str(</w:t>
      </w:r>
      <w:proofErr w:type="spellStart"/>
      <w:r w:rsidRPr="00206E75">
        <w:rPr>
          <w:rFonts w:ascii="Consolas" w:hAnsi="Consolas" w:cs="Courier New"/>
        </w:rPr>
        <w:t>total_price</w:t>
      </w:r>
      <w:proofErr w:type="spellEnd"/>
      <w:r w:rsidRPr="00206E75">
        <w:rPr>
          <w:rFonts w:ascii="Consolas" w:hAnsi="Consolas" w:cs="Courier New"/>
        </w:rPr>
        <w:t>),</w:t>
      </w:r>
    </w:p>
    <w:p w14:paraId="01D89CB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r w:rsidRPr="00206E75">
        <w:rPr>
          <w:rFonts w:ascii="Consolas" w:hAnsi="Consolas" w:cs="Courier New"/>
        </w:rPr>
        <w:t>booking_date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datetime.datetime.now</w:t>
      </w:r>
      <w:proofErr w:type="spellEnd"/>
      <w:r w:rsidRPr="00206E75">
        <w:rPr>
          <w:rFonts w:ascii="Consolas" w:hAnsi="Consolas" w:cs="Courier New"/>
        </w:rPr>
        <w:t>(</w:t>
      </w:r>
      <w:proofErr w:type="gramStart"/>
      <w:r w:rsidRPr="00206E75">
        <w:rPr>
          <w:rFonts w:ascii="Consolas" w:hAnsi="Consolas" w:cs="Courier New"/>
        </w:rPr>
        <w:t>).</w:t>
      </w:r>
      <w:proofErr w:type="spellStart"/>
      <w:r w:rsidRPr="00206E75">
        <w:rPr>
          <w:rFonts w:ascii="Consolas" w:hAnsi="Consolas" w:cs="Courier New"/>
        </w:rPr>
        <w:t>isofor</w:t>
      </w:r>
      <w:proofErr w:type="spellEnd"/>
      <w:proofErr w:type="gramEnd"/>
      <w:r w:rsidRPr="00206E75">
        <w:rPr>
          <w:rFonts w:ascii="Consolas" w:hAnsi="Consolas" w:cs="Courier New"/>
        </w:rPr>
        <w:t>()</w:t>
      </w:r>
    </w:p>
    <w:p w14:paraId="6E017DA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}</w:t>
      </w:r>
    </w:p>
    <w:p w14:paraId="4A3F94E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440CCF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Update available seats</w:t>
      </w:r>
    </w:p>
    <w:p w14:paraId="4504188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showing['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 xml:space="preserve">'] = </w:t>
      </w:r>
      <w:proofErr w:type="gramStart"/>
      <w:r w:rsidRPr="00206E75">
        <w:rPr>
          <w:rFonts w:ascii="Consolas" w:hAnsi="Consolas" w:cs="Courier New"/>
        </w:rPr>
        <w:t>str(</w:t>
      </w:r>
      <w:proofErr w:type="spellStart"/>
      <w:proofErr w:type="gramEnd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 xml:space="preserve"> - 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))</w:t>
      </w:r>
    </w:p>
    <w:p w14:paraId="492D524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6ABB1F5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Save changes</w:t>
      </w:r>
    </w:p>
    <w:p w14:paraId="27AE8F3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proofErr w:type="gramStart"/>
      <w:r w:rsidRPr="00206E75">
        <w:rPr>
          <w:rFonts w:ascii="Consolas" w:hAnsi="Consolas" w:cs="Courier New"/>
        </w:rPr>
        <w:t>bookings.append</w:t>
      </w:r>
      <w:proofErr w:type="spellEnd"/>
      <w:proofErr w:type="gram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new_booking</w:t>
      </w:r>
      <w:proofErr w:type="spellEnd"/>
      <w:r w:rsidRPr="00206E75">
        <w:rPr>
          <w:rFonts w:ascii="Consolas" w:hAnsi="Consolas" w:cs="Courier New"/>
        </w:rPr>
        <w:t>)</w:t>
      </w:r>
    </w:p>
    <w:p w14:paraId="6EB8404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'bookings', bookings)</w:t>
      </w:r>
    </w:p>
    <w:p w14:paraId="2D87298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</w:t>
      </w:r>
      <w:proofErr w:type="spellStart"/>
      <w:r w:rsidRPr="00206E75">
        <w:rPr>
          <w:rFonts w:ascii="Consolas" w:hAnsi="Consolas" w:cs="Courier New"/>
        </w:rPr>
        <w:t>movies_showings</w:t>
      </w:r>
      <w:proofErr w:type="spellEnd"/>
      <w:r w:rsidRPr="00206E75">
        <w:rPr>
          <w:rFonts w:ascii="Consolas" w:hAnsi="Consolas" w:cs="Courier New"/>
        </w:rPr>
        <w:t>', movies)</w:t>
      </w:r>
    </w:p>
    <w:p w14:paraId="3551075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0948D8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return 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</w:p>
    <w:p w14:paraId="5E050DA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02E9118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get_user_</w:t>
      </w:r>
      <w:proofErr w:type="gramStart"/>
      <w:r w:rsidRPr="00206E75">
        <w:rPr>
          <w:rFonts w:ascii="Consolas" w:hAnsi="Consolas" w:cs="Courier New"/>
        </w:rPr>
        <w:t>bookings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: str) -&gt; List[</w:t>
      </w:r>
      <w:proofErr w:type="spellStart"/>
      <w:r w:rsidRPr="00206E75">
        <w:rPr>
          <w:rFonts w:ascii="Consolas" w:hAnsi="Consolas" w:cs="Courier New"/>
        </w:rPr>
        <w:t>Dict</w:t>
      </w:r>
      <w:proofErr w:type="spellEnd"/>
      <w:r w:rsidRPr="00206E75">
        <w:rPr>
          <w:rFonts w:ascii="Consolas" w:hAnsi="Consolas" w:cs="Courier New"/>
        </w:rPr>
        <w:t>]:</w:t>
      </w:r>
    </w:p>
    <w:p w14:paraId="4251B81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"""Get all bookings for a user."""</w:t>
      </w:r>
    </w:p>
    <w:p w14:paraId="54101A9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bookings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('bookings')</w:t>
      </w:r>
    </w:p>
    <w:p w14:paraId="08D98B6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[b for b in bookings if b['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 xml:space="preserve">'] ==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]</w:t>
      </w:r>
    </w:p>
    <w:p w14:paraId="1CC5686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5C43E30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cancel_</w:t>
      </w:r>
      <w:proofErr w:type="gramStart"/>
      <w:r w:rsidRPr="00206E75">
        <w:rPr>
          <w:rFonts w:ascii="Consolas" w:hAnsi="Consolas" w:cs="Courier New"/>
        </w:rPr>
        <w:t>booking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 xml:space="preserve">: str,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: str) -&gt; bool:</w:t>
      </w:r>
    </w:p>
    <w:p w14:paraId="336A788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"""Cancel a booking and return seats to availability."""</w:t>
      </w:r>
    </w:p>
    <w:p w14:paraId="169F018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bookings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('bookings')</w:t>
      </w:r>
    </w:p>
    <w:p w14:paraId="6D0B59A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movies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</w:t>
      </w:r>
      <w:proofErr w:type="spellStart"/>
      <w:r w:rsidRPr="00206E75">
        <w:rPr>
          <w:rFonts w:ascii="Consolas" w:hAnsi="Consolas" w:cs="Courier New"/>
        </w:rPr>
        <w:t>movies_showings</w:t>
      </w:r>
      <w:proofErr w:type="spellEnd"/>
      <w:r w:rsidRPr="00206E75">
        <w:rPr>
          <w:rFonts w:ascii="Consolas" w:hAnsi="Consolas" w:cs="Courier New"/>
        </w:rPr>
        <w:t>')</w:t>
      </w:r>
    </w:p>
    <w:p w14:paraId="677A8CC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6377313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Convert inputs to strings to ensure consistency</w:t>
      </w:r>
    </w:p>
    <w:p w14:paraId="6EA7E80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 xml:space="preserve"> = str(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>)</w:t>
      </w:r>
    </w:p>
    <w:p w14:paraId="3A7DB86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 xml:space="preserve"> = str(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)</w:t>
      </w:r>
    </w:p>
    <w:p w14:paraId="0418092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29231C4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Find the booking</w:t>
      </w:r>
    </w:p>
    <w:p w14:paraId="430132E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booking = None</w:t>
      </w:r>
    </w:p>
    <w:p w14:paraId="200A909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for b in bookings:</w:t>
      </w:r>
    </w:p>
    <w:p w14:paraId="505A1EC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# Convert booking data to strings for comparison</w:t>
      </w:r>
    </w:p>
    <w:p w14:paraId="2C5B0F3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</w:t>
      </w:r>
      <w:proofErr w:type="spellStart"/>
      <w:r w:rsidRPr="00206E75">
        <w:rPr>
          <w:rFonts w:ascii="Consolas" w:hAnsi="Consolas" w:cs="Courier New"/>
        </w:rPr>
        <w:t>b_booking_id</w:t>
      </w:r>
      <w:proofErr w:type="spellEnd"/>
      <w:r w:rsidRPr="00206E75">
        <w:rPr>
          <w:rFonts w:ascii="Consolas" w:hAnsi="Consolas" w:cs="Courier New"/>
        </w:rPr>
        <w:t xml:space="preserve"> = str(b['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>'])</w:t>
      </w:r>
    </w:p>
    <w:p w14:paraId="3C6435F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</w:t>
      </w:r>
      <w:proofErr w:type="spellStart"/>
      <w:r w:rsidRPr="00206E75">
        <w:rPr>
          <w:rFonts w:ascii="Consolas" w:hAnsi="Consolas" w:cs="Courier New"/>
        </w:rPr>
        <w:t>b_user_id</w:t>
      </w:r>
      <w:proofErr w:type="spellEnd"/>
      <w:r w:rsidRPr="00206E75">
        <w:rPr>
          <w:rFonts w:ascii="Consolas" w:hAnsi="Consolas" w:cs="Courier New"/>
        </w:rPr>
        <w:t xml:space="preserve"> = str(b['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'])</w:t>
      </w:r>
    </w:p>
    <w:p w14:paraId="6B76C49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</w:t>
      </w:r>
    </w:p>
    <w:p w14:paraId="4660540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if </w:t>
      </w:r>
      <w:proofErr w:type="spellStart"/>
      <w:r w:rsidRPr="00206E75">
        <w:rPr>
          <w:rFonts w:ascii="Consolas" w:hAnsi="Consolas" w:cs="Courier New"/>
        </w:rPr>
        <w:t>b_booking_id</w:t>
      </w:r>
      <w:proofErr w:type="spellEnd"/>
      <w:r w:rsidRPr="00206E75">
        <w:rPr>
          <w:rFonts w:ascii="Consolas" w:hAnsi="Consolas" w:cs="Courier New"/>
        </w:rPr>
        <w:t xml:space="preserve"> == 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 xml:space="preserve"> and </w:t>
      </w:r>
      <w:proofErr w:type="spellStart"/>
      <w:r w:rsidRPr="00206E75">
        <w:rPr>
          <w:rFonts w:ascii="Consolas" w:hAnsi="Consolas" w:cs="Courier New"/>
        </w:rPr>
        <w:t>b_user_id</w:t>
      </w:r>
      <w:proofErr w:type="spellEnd"/>
      <w:r w:rsidRPr="00206E75">
        <w:rPr>
          <w:rFonts w:ascii="Consolas" w:hAnsi="Consolas" w:cs="Courier New"/>
        </w:rPr>
        <w:t xml:space="preserve"> ==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:</w:t>
      </w:r>
    </w:p>
    <w:p w14:paraId="788490E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booking = b</w:t>
      </w:r>
    </w:p>
    <w:p w14:paraId="10B780C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break</w:t>
      </w:r>
    </w:p>
    <w:p w14:paraId="6AD5099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9DEE7B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>    if not booking:</w:t>
      </w:r>
    </w:p>
    <w:p w14:paraId="476D028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# Debug: Print all bookings for troubleshooting</w:t>
      </w:r>
    </w:p>
    <w:p w14:paraId="3C067F6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</w:t>
      </w:r>
      <w:proofErr w:type="gramStart"/>
      <w:r w:rsidRPr="00206E75">
        <w:rPr>
          <w:rFonts w:ascii="Consolas" w:hAnsi="Consolas" w:cs="Courier New"/>
        </w:rPr>
        <w:t>print(</w:t>
      </w:r>
      <w:proofErr w:type="spellStart"/>
      <w:proofErr w:type="gramEnd"/>
      <w:r w:rsidRPr="00206E75">
        <w:rPr>
          <w:rFonts w:ascii="Consolas" w:hAnsi="Consolas" w:cs="Courier New"/>
        </w:rPr>
        <w:t>f"DEBUG</w:t>
      </w:r>
      <w:proofErr w:type="spellEnd"/>
      <w:r w:rsidRPr="00206E75">
        <w:rPr>
          <w:rFonts w:ascii="Consolas" w:hAnsi="Consolas" w:cs="Courier New"/>
        </w:rPr>
        <w:t>: Could not find booking {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>} for user {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}")</w:t>
      </w:r>
    </w:p>
    <w:p w14:paraId="6051AEF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</w:t>
      </w:r>
      <w:proofErr w:type="gramStart"/>
      <w:r w:rsidRPr="00206E75">
        <w:rPr>
          <w:rFonts w:ascii="Consolas" w:hAnsi="Consolas" w:cs="Courier New"/>
        </w:rPr>
        <w:t>print(</w:t>
      </w:r>
      <w:proofErr w:type="gramEnd"/>
      <w:r w:rsidRPr="00206E75">
        <w:rPr>
          <w:rFonts w:ascii="Consolas" w:hAnsi="Consolas" w:cs="Courier New"/>
        </w:rPr>
        <w:t>"Available bookings:")</w:t>
      </w:r>
    </w:p>
    <w:p w14:paraId="38B2F85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for b in bookings:</w:t>
      </w:r>
    </w:p>
    <w:p w14:paraId="44ED6EE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</w:t>
      </w:r>
      <w:proofErr w:type="gramStart"/>
      <w:r w:rsidRPr="00206E75">
        <w:rPr>
          <w:rFonts w:ascii="Consolas" w:hAnsi="Consolas" w:cs="Courier New"/>
        </w:rPr>
        <w:t>print(</w:t>
      </w:r>
      <w:proofErr w:type="gramEnd"/>
      <w:r w:rsidRPr="00206E75">
        <w:rPr>
          <w:rFonts w:ascii="Consolas" w:hAnsi="Consolas" w:cs="Courier New"/>
        </w:rPr>
        <w:t>f"  Booking {b['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>']} for user {b['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']}")</w:t>
      </w:r>
    </w:p>
    <w:p w14:paraId="63C388B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False</w:t>
      </w:r>
    </w:p>
    <w:p w14:paraId="5F60287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6FE787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Update movie seats</w:t>
      </w:r>
    </w:p>
    <w:p w14:paraId="6B5F348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for movie in movies:</w:t>
      </w:r>
    </w:p>
    <w:p w14:paraId="3E6F291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if movie['id'] == booking['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>']:</w:t>
      </w:r>
    </w:p>
    <w:p w14:paraId="498714C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</w:t>
      </w:r>
      <w:proofErr w:type="spellStart"/>
      <w:r w:rsidRPr="00206E75">
        <w:rPr>
          <w:rFonts w:ascii="Consolas" w:hAnsi="Consolas" w:cs="Courier New"/>
        </w:rPr>
        <w:t>current_available</w:t>
      </w:r>
      <w:proofErr w:type="spellEnd"/>
      <w:r w:rsidRPr="00206E75">
        <w:rPr>
          <w:rFonts w:ascii="Consolas" w:hAnsi="Consolas" w:cs="Courier New"/>
        </w:rPr>
        <w:t xml:space="preserve"> = int(movie['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>'])</w:t>
      </w:r>
    </w:p>
    <w:p w14:paraId="5E3487C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</w:t>
      </w:r>
      <w:proofErr w:type="spellStart"/>
      <w:r w:rsidRPr="00206E75">
        <w:rPr>
          <w:rFonts w:ascii="Consolas" w:hAnsi="Consolas" w:cs="Courier New"/>
        </w:rPr>
        <w:t>seats_to_restore</w:t>
      </w:r>
      <w:proofErr w:type="spellEnd"/>
      <w:r w:rsidRPr="00206E75">
        <w:rPr>
          <w:rFonts w:ascii="Consolas" w:hAnsi="Consolas" w:cs="Courier New"/>
        </w:rPr>
        <w:t xml:space="preserve"> = int(booking['</w:t>
      </w:r>
      <w:proofErr w:type="spellStart"/>
      <w:r w:rsidRPr="00206E75">
        <w:rPr>
          <w:rFonts w:ascii="Consolas" w:hAnsi="Consolas" w:cs="Courier New"/>
        </w:rPr>
        <w:t>seats_booked</w:t>
      </w:r>
      <w:proofErr w:type="spellEnd"/>
      <w:r w:rsidRPr="00206E75">
        <w:rPr>
          <w:rFonts w:ascii="Consolas" w:hAnsi="Consolas" w:cs="Courier New"/>
        </w:rPr>
        <w:t>'])</w:t>
      </w:r>
    </w:p>
    <w:p w14:paraId="2048EE2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movie['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 xml:space="preserve">'] = </w:t>
      </w:r>
      <w:proofErr w:type="gramStart"/>
      <w:r w:rsidRPr="00206E75">
        <w:rPr>
          <w:rFonts w:ascii="Consolas" w:hAnsi="Consolas" w:cs="Courier New"/>
        </w:rPr>
        <w:t>str(</w:t>
      </w:r>
      <w:proofErr w:type="spellStart"/>
      <w:proofErr w:type="gramEnd"/>
      <w:r w:rsidRPr="00206E75">
        <w:rPr>
          <w:rFonts w:ascii="Consolas" w:hAnsi="Consolas" w:cs="Courier New"/>
        </w:rPr>
        <w:t>current_available</w:t>
      </w:r>
      <w:proofErr w:type="spellEnd"/>
      <w:r w:rsidRPr="00206E75">
        <w:rPr>
          <w:rFonts w:ascii="Consolas" w:hAnsi="Consolas" w:cs="Courier New"/>
        </w:rPr>
        <w:t xml:space="preserve"> + </w:t>
      </w:r>
      <w:proofErr w:type="spellStart"/>
      <w:r w:rsidRPr="00206E75">
        <w:rPr>
          <w:rFonts w:ascii="Consolas" w:hAnsi="Consolas" w:cs="Courier New"/>
        </w:rPr>
        <w:t>seats_to_restore</w:t>
      </w:r>
      <w:proofErr w:type="spellEnd"/>
      <w:r w:rsidRPr="00206E75">
        <w:rPr>
          <w:rFonts w:ascii="Consolas" w:hAnsi="Consolas" w:cs="Courier New"/>
        </w:rPr>
        <w:t>)</w:t>
      </w:r>
    </w:p>
    <w:p w14:paraId="28E5FFE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</w:t>
      </w:r>
      <w:proofErr w:type="gramStart"/>
      <w:r w:rsidRPr="00206E75">
        <w:rPr>
          <w:rFonts w:ascii="Consolas" w:hAnsi="Consolas" w:cs="Courier New"/>
        </w:rPr>
        <w:t>print(</w:t>
      </w:r>
      <w:proofErr w:type="spellStart"/>
      <w:proofErr w:type="gramEnd"/>
      <w:r w:rsidRPr="00206E75">
        <w:rPr>
          <w:rFonts w:ascii="Consolas" w:hAnsi="Consolas" w:cs="Courier New"/>
        </w:rPr>
        <w:t>f"DEBUG</w:t>
      </w:r>
      <w:proofErr w:type="spellEnd"/>
      <w:r w:rsidRPr="00206E75">
        <w:rPr>
          <w:rFonts w:ascii="Consolas" w:hAnsi="Consolas" w:cs="Courier New"/>
        </w:rPr>
        <w:t>: Restored {</w:t>
      </w:r>
      <w:proofErr w:type="spellStart"/>
      <w:r w:rsidRPr="00206E75">
        <w:rPr>
          <w:rFonts w:ascii="Consolas" w:hAnsi="Consolas" w:cs="Courier New"/>
        </w:rPr>
        <w:t>seats_to_restore</w:t>
      </w:r>
      <w:proofErr w:type="spellEnd"/>
      <w:r w:rsidRPr="00206E75">
        <w:rPr>
          <w:rFonts w:ascii="Consolas" w:hAnsi="Consolas" w:cs="Courier New"/>
        </w:rPr>
        <w:t>} seats to movie {movie['id']}")</w:t>
      </w:r>
    </w:p>
    <w:p w14:paraId="1A9611D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break</w:t>
      </w:r>
    </w:p>
    <w:p w14:paraId="0A361F7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59612BC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Remove booking - filter out the specific booking</w:t>
      </w:r>
    </w:p>
    <w:p w14:paraId="7FDA846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original_count</w:t>
      </w:r>
      <w:proofErr w:type="spellEnd"/>
      <w:r w:rsidRPr="00206E75">
        <w:rPr>
          <w:rFonts w:ascii="Consolas" w:hAnsi="Consolas" w:cs="Courier New"/>
        </w:rPr>
        <w:t xml:space="preserve"> = 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>(bookings)</w:t>
      </w:r>
    </w:p>
    <w:p w14:paraId="7D166C4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bookings = [b for b in bookings if str(b['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>']</w:t>
      </w:r>
      <w:proofErr w:type="gramStart"/>
      <w:r w:rsidRPr="00206E75">
        <w:rPr>
          <w:rFonts w:ascii="Consolas" w:hAnsi="Consolas" w:cs="Courier New"/>
        </w:rPr>
        <w:t>) !</w:t>
      </w:r>
      <w:proofErr w:type="gramEnd"/>
      <w:r w:rsidRPr="00206E75">
        <w:rPr>
          <w:rFonts w:ascii="Consolas" w:hAnsi="Consolas" w:cs="Courier New"/>
        </w:rPr>
        <w:t xml:space="preserve">= 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>]</w:t>
      </w:r>
    </w:p>
    <w:p w14:paraId="60460D8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removed_count</w:t>
      </w:r>
      <w:proofErr w:type="spellEnd"/>
      <w:r w:rsidRPr="00206E75">
        <w:rPr>
          <w:rFonts w:ascii="Consolas" w:hAnsi="Consolas" w:cs="Courier New"/>
        </w:rPr>
        <w:t xml:space="preserve"> = </w:t>
      </w:r>
      <w:proofErr w:type="spellStart"/>
      <w:r w:rsidRPr="00206E75">
        <w:rPr>
          <w:rFonts w:ascii="Consolas" w:hAnsi="Consolas" w:cs="Courier New"/>
        </w:rPr>
        <w:t>original_count</w:t>
      </w:r>
      <w:proofErr w:type="spellEnd"/>
      <w:r w:rsidRPr="00206E75">
        <w:rPr>
          <w:rFonts w:ascii="Consolas" w:hAnsi="Consolas" w:cs="Courier New"/>
        </w:rPr>
        <w:t xml:space="preserve"> - 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>(bookings)</w:t>
      </w:r>
    </w:p>
    <w:p w14:paraId="7A8102F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425C06F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gramStart"/>
      <w:r w:rsidRPr="00206E75">
        <w:rPr>
          <w:rFonts w:ascii="Consolas" w:hAnsi="Consolas" w:cs="Courier New"/>
        </w:rPr>
        <w:t>print(</w:t>
      </w:r>
      <w:proofErr w:type="spellStart"/>
      <w:proofErr w:type="gramEnd"/>
      <w:r w:rsidRPr="00206E75">
        <w:rPr>
          <w:rFonts w:ascii="Consolas" w:hAnsi="Consolas" w:cs="Courier New"/>
        </w:rPr>
        <w:t>f"DEBUG</w:t>
      </w:r>
      <w:proofErr w:type="spellEnd"/>
      <w:r w:rsidRPr="00206E75">
        <w:rPr>
          <w:rFonts w:ascii="Consolas" w:hAnsi="Consolas" w:cs="Courier New"/>
        </w:rPr>
        <w:t>: Removed {</w:t>
      </w:r>
      <w:proofErr w:type="spellStart"/>
      <w:r w:rsidRPr="00206E75">
        <w:rPr>
          <w:rFonts w:ascii="Consolas" w:hAnsi="Consolas" w:cs="Courier New"/>
        </w:rPr>
        <w:t>removed_count</w:t>
      </w:r>
      <w:proofErr w:type="spellEnd"/>
      <w:r w:rsidRPr="00206E75">
        <w:rPr>
          <w:rFonts w:ascii="Consolas" w:hAnsi="Consolas" w:cs="Courier New"/>
        </w:rPr>
        <w:t>} booking(s) with ID {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>}")</w:t>
      </w:r>
    </w:p>
    <w:p w14:paraId="5F84ED8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gramStart"/>
      <w:r w:rsidRPr="00206E75">
        <w:rPr>
          <w:rFonts w:ascii="Consolas" w:hAnsi="Consolas" w:cs="Courier New"/>
        </w:rPr>
        <w:t>print(</w:t>
      </w:r>
      <w:proofErr w:type="spellStart"/>
      <w:proofErr w:type="gramEnd"/>
      <w:r w:rsidRPr="00206E75">
        <w:rPr>
          <w:rFonts w:ascii="Consolas" w:hAnsi="Consolas" w:cs="Courier New"/>
        </w:rPr>
        <w:t>f"DEBUG</w:t>
      </w:r>
      <w:proofErr w:type="spellEnd"/>
      <w:r w:rsidRPr="00206E75">
        <w:rPr>
          <w:rFonts w:ascii="Consolas" w:hAnsi="Consolas" w:cs="Courier New"/>
        </w:rPr>
        <w:t>: Bookings remaining: {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>(bookings)}")</w:t>
      </w:r>
    </w:p>
    <w:p w14:paraId="099A2BA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7A89F2B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Save changes</w:t>
      </w:r>
    </w:p>
    <w:p w14:paraId="193268F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'bookings', bookings)</w:t>
      </w:r>
    </w:p>
    <w:p w14:paraId="3DF2CFC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</w:t>
      </w:r>
      <w:proofErr w:type="spellStart"/>
      <w:r w:rsidRPr="00206E75">
        <w:rPr>
          <w:rFonts w:ascii="Consolas" w:hAnsi="Consolas" w:cs="Courier New"/>
        </w:rPr>
        <w:t>movies_showings</w:t>
      </w:r>
      <w:proofErr w:type="spellEnd"/>
      <w:r w:rsidRPr="00206E75">
        <w:rPr>
          <w:rFonts w:ascii="Consolas" w:hAnsi="Consolas" w:cs="Courier New"/>
        </w:rPr>
        <w:t>', movies)</w:t>
      </w:r>
    </w:p>
    <w:p w14:paraId="271A20F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30709B5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Verify the file was updated</w:t>
      </w:r>
    </w:p>
    <w:p w14:paraId="6B046E7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updated_bookings</w:t>
      </w:r>
      <w:proofErr w:type="spellEnd"/>
      <w:r w:rsidRPr="00206E75">
        <w:rPr>
          <w:rFonts w:ascii="Consolas" w:hAnsi="Consolas" w:cs="Courier New"/>
        </w:rPr>
        <w:t xml:space="preserve">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('bookings')</w:t>
      </w:r>
    </w:p>
    <w:p w14:paraId="240E897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gramStart"/>
      <w:r w:rsidRPr="00206E75">
        <w:rPr>
          <w:rFonts w:ascii="Consolas" w:hAnsi="Consolas" w:cs="Courier New"/>
        </w:rPr>
        <w:t>print(</w:t>
      </w:r>
      <w:proofErr w:type="spellStart"/>
      <w:proofErr w:type="gramEnd"/>
      <w:r w:rsidRPr="00206E75">
        <w:rPr>
          <w:rFonts w:ascii="Consolas" w:hAnsi="Consolas" w:cs="Courier New"/>
        </w:rPr>
        <w:t>f"DEBUG</w:t>
      </w:r>
      <w:proofErr w:type="spellEnd"/>
      <w:r w:rsidRPr="00206E75">
        <w:rPr>
          <w:rFonts w:ascii="Consolas" w:hAnsi="Consolas" w:cs="Courier New"/>
        </w:rPr>
        <w:t>: After save, CSV contains {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updated_bookings</w:t>
      </w:r>
      <w:proofErr w:type="spellEnd"/>
      <w:r w:rsidRPr="00206E75">
        <w:rPr>
          <w:rFonts w:ascii="Consolas" w:hAnsi="Consolas" w:cs="Courier New"/>
        </w:rPr>
        <w:t>)} bookings")</w:t>
      </w:r>
    </w:p>
    <w:p w14:paraId="5CBDA4E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726B1A1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True</w:t>
      </w:r>
    </w:p>
    <w:p w14:paraId="11D5A43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4C0A08E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get_theatre_</w:t>
      </w:r>
      <w:proofErr w:type="gramStart"/>
      <w:r w:rsidRPr="00206E75">
        <w:rPr>
          <w:rFonts w:ascii="Consolas" w:hAnsi="Consolas" w:cs="Courier New"/>
        </w:rPr>
        <w:t>bookings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: str) -&gt; List[</w:t>
      </w:r>
      <w:proofErr w:type="spellStart"/>
      <w:r w:rsidRPr="00206E75">
        <w:rPr>
          <w:rFonts w:ascii="Consolas" w:hAnsi="Consolas" w:cs="Courier New"/>
        </w:rPr>
        <w:t>Dict</w:t>
      </w:r>
      <w:proofErr w:type="spellEnd"/>
      <w:r w:rsidRPr="00206E75">
        <w:rPr>
          <w:rFonts w:ascii="Consolas" w:hAnsi="Consolas" w:cs="Courier New"/>
        </w:rPr>
        <w:t>]:</w:t>
      </w:r>
    </w:p>
    <w:p w14:paraId="3803885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>    """Get all bookings for a specific theatre."""</w:t>
      </w:r>
    </w:p>
    <w:p w14:paraId="7A923AF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bookings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('bookings')</w:t>
      </w:r>
    </w:p>
    <w:p w14:paraId="56ECC28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movies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</w:t>
      </w:r>
      <w:proofErr w:type="spellStart"/>
      <w:r w:rsidRPr="00206E75">
        <w:rPr>
          <w:rFonts w:ascii="Consolas" w:hAnsi="Consolas" w:cs="Courier New"/>
        </w:rPr>
        <w:t>movies_showings</w:t>
      </w:r>
      <w:proofErr w:type="spellEnd"/>
      <w:r w:rsidRPr="00206E75">
        <w:rPr>
          <w:rFonts w:ascii="Consolas" w:hAnsi="Consolas" w:cs="Courier New"/>
        </w:rPr>
        <w:t>')</w:t>
      </w:r>
    </w:p>
    <w:p w14:paraId="53EFF39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376097F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theatre_movies</w:t>
      </w:r>
      <w:proofErr w:type="spellEnd"/>
      <w:r w:rsidRPr="00206E75">
        <w:rPr>
          <w:rFonts w:ascii="Consolas" w:hAnsi="Consolas" w:cs="Courier New"/>
        </w:rPr>
        <w:t xml:space="preserve"> = {m['id']: m </w:t>
      </w:r>
      <w:proofErr w:type="spellStart"/>
      <w:r w:rsidRPr="00206E75">
        <w:rPr>
          <w:rFonts w:ascii="Consolas" w:hAnsi="Consolas" w:cs="Courier New"/>
        </w:rPr>
        <w:t>for m</w:t>
      </w:r>
      <w:proofErr w:type="spellEnd"/>
      <w:r w:rsidRPr="00206E75">
        <w:rPr>
          <w:rFonts w:ascii="Consolas" w:hAnsi="Consolas" w:cs="Courier New"/>
        </w:rPr>
        <w:t xml:space="preserve"> in movies if m['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 xml:space="preserve">'] == 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}</w:t>
      </w:r>
    </w:p>
    <w:p w14:paraId="0FB2836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[b for b in bookings if b['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 xml:space="preserve">'] in </w:t>
      </w:r>
      <w:proofErr w:type="spellStart"/>
      <w:r w:rsidRPr="00206E75">
        <w:rPr>
          <w:rFonts w:ascii="Consolas" w:hAnsi="Consolas" w:cs="Courier New"/>
        </w:rPr>
        <w:t>theatre_movies</w:t>
      </w:r>
      <w:proofErr w:type="spellEnd"/>
      <w:r w:rsidRPr="00206E75">
        <w:rPr>
          <w:rFonts w:ascii="Consolas" w:hAnsi="Consolas" w:cs="Courier New"/>
        </w:rPr>
        <w:t>]</w:t>
      </w:r>
    </w:p>
    <w:p w14:paraId="4E66A68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530F932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# Seat Layout and Visual Selection Functions</w:t>
      </w:r>
    </w:p>
    <w:p w14:paraId="178C767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get_seat_</w:t>
      </w:r>
      <w:proofErr w:type="gramStart"/>
      <w:r w:rsidRPr="00206E75">
        <w:rPr>
          <w:rFonts w:ascii="Consolas" w:hAnsi="Consolas" w:cs="Courier New"/>
        </w:rPr>
        <w:t>layout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 xml:space="preserve">: str) -&gt; </w:t>
      </w:r>
      <w:proofErr w:type="spellStart"/>
      <w:r w:rsidRPr="00206E75">
        <w:rPr>
          <w:rFonts w:ascii="Consolas" w:hAnsi="Consolas" w:cs="Courier New"/>
        </w:rPr>
        <w:t>Dict</w:t>
      </w:r>
      <w:proofErr w:type="spellEnd"/>
      <w:r w:rsidRPr="00206E75">
        <w:rPr>
          <w:rFonts w:ascii="Consolas" w:hAnsi="Consolas" w:cs="Courier New"/>
        </w:rPr>
        <w:t>:</w:t>
      </w:r>
    </w:p>
    <w:p w14:paraId="02AA6BE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"""Get seat layout information for a showing."""</w:t>
      </w:r>
    </w:p>
    <w:p w14:paraId="5EFA7C9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movies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</w:t>
      </w:r>
      <w:proofErr w:type="spellStart"/>
      <w:r w:rsidRPr="00206E75">
        <w:rPr>
          <w:rFonts w:ascii="Consolas" w:hAnsi="Consolas" w:cs="Courier New"/>
        </w:rPr>
        <w:t>movies_showings</w:t>
      </w:r>
      <w:proofErr w:type="spellEnd"/>
      <w:r w:rsidRPr="00206E75">
        <w:rPr>
          <w:rFonts w:ascii="Consolas" w:hAnsi="Consolas" w:cs="Courier New"/>
        </w:rPr>
        <w:t>')</w:t>
      </w:r>
    </w:p>
    <w:p w14:paraId="4A8AC0D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bookings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('bookings')</w:t>
      </w:r>
    </w:p>
    <w:p w14:paraId="4814DEF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63BB2C1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Find the showing</w:t>
      </w:r>
    </w:p>
    <w:p w14:paraId="1E9706D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showing = None</w:t>
      </w:r>
    </w:p>
    <w:p w14:paraId="22EEE89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for m</w:t>
      </w:r>
      <w:proofErr w:type="spellEnd"/>
      <w:r w:rsidRPr="00206E75">
        <w:rPr>
          <w:rFonts w:ascii="Consolas" w:hAnsi="Consolas" w:cs="Courier New"/>
        </w:rPr>
        <w:t xml:space="preserve"> in movies:</w:t>
      </w:r>
    </w:p>
    <w:p w14:paraId="425E757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if m['id'] == 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>:</w:t>
      </w:r>
    </w:p>
    <w:p w14:paraId="3CCD83C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showing = m</w:t>
      </w:r>
    </w:p>
    <w:p w14:paraId="3344C3C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break</w:t>
      </w:r>
    </w:p>
    <w:p w14:paraId="70169CE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2E8D2E7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if not showing:</w:t>
      </w:r>
    </w:p>
    <w:p w14:paraId="793B82A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{}</w:t>
      </w:r>
    </w:p>
    <w:p w14:paraId="7B0F7C0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1C16306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Calculate seat layout (assuming 10 seats per row)</w:t>
      </w:r>
    </w:p>
    <w:p w14:paraId="1A4C804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total_seats</w:t>
      </w:r>
      <w:proofErr w:type="spellEnd"/>
      <w:r w:rsidRPr="00206E75">
        <w:rPr>
          <w:rFonts w:ascii="Consolas" w:hAnsi="Consolas" w:cs="Courier New"/>
        </w:rPr>
        <w:t xml:space="preserve"> = int(showing['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 xml:space="preserve">']) + </w:t>
      </w:r>
      <w:proofErr w:type="gramStart"/>
      <w:r w:rsidRPr="00206E75">
        <w:rPr>
          <w:rFonts w:ascii="Consolas" w:hAnsi="Consolas" w:cs="Courier New"/>
        </w:rPr>
        <w:t>sum(</w:t>
      </w:r>
      <w:proofErr w:type="gramEnd"/>
    </w:p>
    <w:p w14:paraId="03E1932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int(b['</w:t>
      </w:r>
      <w:proofErr w:type="spellStart"/>
      <w:r w:rsidRPr="00206E75">
        <w:rPr>
          <w:rFonts w:ascii="Consolas" w:hAnsi="Consolas" w:cs="Courier New"/>
        </w:rPr>
        <w:t>seats_booked</w:t>
      </w:r>
      <w:proofErr w:type="spellEnd"/>
      <w:r w:rsidRPr="00206E75">
        <w:rPr>
          <w:rFonts w:ascii="Consolas" w:hAnsi="Consolas" w:cs="Courier New"/>
        </w:rPr>
        <w:t xml:space="preserve">']) for b in bookings </w:t>
      </w:r>
    </w:p>
    <w:p w14:paraId="7FD7594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if b['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 xml:space="preserve">'] == 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</w:p>
    <w:p w14:paraId="0389847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)</w:t>
      </w:r>
    </w:p>
    <w:p w14:paraId="4DAA8FA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2355169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rows = (</w:t>
      </w:r>
      <w:proofErr w:type="spellStart"/>
      <w:r w:rsidRPr="00206E75">
        <w:rPr>
          <w:rFonts w:ascii="Consolas" w:hAnsi="Consolas" w:cs="Courier New"/>
        </w:rPr>
        <w:t>total_seats</w:t>
      </w:r>
      <w:proofErr w:type="spellEnd"/>
      <w:r w:rsidRPr="00206E75">
        <w:rPr>
          <w:rFonts w:ascii="Consolas" w:hAnsi="Consolas" w:cs="Courier New"/>
        </w:rPr>
        <w:t xml:space="preserve"> + 9) // </w:t>
      </w:r>
      <w:proofErr w:type="gramStart"/>
      <w:r w:rsidRPr="00206E75">
        <w:rPr>
          <w:rFonts w:ascii="Consolas" w:hAnsi="Consolas" w:cs="Courier New"/>
        </w:rPr>
        <w:t>10  #</w:t>
      </w:r>
      <w:proofErr w:type="gramEnd"/>
      <w:r w:rsidRPr="00206E75">
        <w:rPr>
          <w:rFonts w:ascii="Consolas" w:hAnsi="Consolas" w:cs="Courier New"/>
        </w:rPr>
        <w:t xml:space="preserve"> Round up to get number of rows</w:t>
      </w:r>
    </w:p>
    <w:p w14:paraId="125159E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seats_per_row</w:t>
      </w:r>
      <w:proofErr w:type="spellEnd"/>
      <w:r w:rsidRPr="00206E75">
        <w:rPr>
          <w:rFonts w:ascii="Consolas" w:hAnsi="Consolas" w:cs="Courier New"/>
        </w:rPr>
        <w:t xml:space="preserve"> = </w:t>
      </w:r>
      <w:proofErr w:type="gramStart"/>
      <w:r w:rsidRPr="00206E75">
        <w:rPr>
          <w:rFonts w:ascii="Consolas" w:hAnsi="Consolas" w:cs="Courier New"/>
        </w:rPr>
        <w:t>min(</w:t>
      </w:r>
      <w:proofErr w:type="gramEnd"/>
      <w:r w:rsidRPr="00206E75">
        <w:rPr>
          <w:rFonts w:ascii="Consolas" w:hAnsi="Consolas" w:cs="Courier New"/>
        </w:rPr>
        <w:t xml:space="preserve">10, </w:t>
      </w:r>
      <w:proofErr w:type="spellStart"/>
      <w:r w:rsidRPr="00206E75">
        <w:rPr>
          <w:rFonts w:ascii="Consolas" w:hAnsi="Consolas" w:cs="Courier New"/>
        </w:rPr>
        <w:t>total_seats</w:t>
      </w:r>
      <w:proofErr w:type="spellEnd"/>
      <w:r w:rsidRPr="00206E75">
        <w:rPr>
          <w:rFonts w:ascii="Consolas" w:hAnsi="Consolas" w:cs="Courier New"/>
        </w:rPr>
        <w:t>)</w:t>
      </w:r>
    </w:p>
    <w:p w14:paraId="55F3D19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5BC1DF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Get booked seats</w:t>
      </w:r>
    </w:p>
    <w:p w14:paraId="1CD6689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booked_seats</w:t>
      </w:r>
      <w:proofErr w:type="spellEnd"/>
      <w:r w:rsidRPr="00206E75">
        <w:rPr>
          <w:rFonts w:ascii="Consolas" w:hAnsi="Consolas" w:cs="Courier New"/>
        </w:rPr>
        <w:t xml:space="preserve"> = []</w:t>
      </w:r>
    </w:p>
    <w:p w14:paraId="68775D3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for booking in bookings:</w:t>
      </w:r>
    </w:p>
    <w:p w14:paraId="46400A8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if booking['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 xml:space="preserve">'] == 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>:</w:t>
      </w:r>
    </w:p>
    <w:p w14:paraId="21E1C1E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</w:t>
      </w:r>
      <w:proofErr w:type="spellStart"/>
      <w:r w:rsidRPr="00206E75">
        <w:rPr>
          <w:rFonts w:ascii="Consolas" w:hAnsi="Consolas" w:cs="Courier New"/>
        </w:rPr>
        <w:t>booked_</w:t>
      </w:r>
      <w:proofErr w:type="gramStart"/>
      <w:r w:rsidRPr="00206E75">
        <w:rPr>
          <w:rFonts w:ascii="Consolas" w:hAnsi="Consolas" w:cs="Courier New"/>
        </w:rPr>
        <w:t>seats.extend</w:t>
      </w:r>
      <w:proofErr w:type="spellEnd"/>
      <w:proofErr w:type="gramEnd"/>
      <w:r w:rsidRPr="00206E75">
        <w:rPr>
          <w:rFonts w:ascii="Consolas" w:hAnsi="Consolas" w:cs="Courier New"/>
        </w:rPr>
        <w:t>(booking['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'].split(','))</w:t>
      </w:r>
    </w:p>
    <w:p w14:paraId="6CD980D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6F3130A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Generate seat layout</w:t>
      </w:r>
    </w:p>
    <w:p w14:paraId="4D23F0C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seat_layout</w:t>
      </w:r>
      <w:proofErr w:type="spellEnd"/>
      <w:r w:rsidRPr="00206E75">
        <w:rPr>
          <w:rFonts w:ascii="Consolas" w:hAnsi="Consolas" w:cs="Courier New"/>
        </w:rPr>
        <w:t xml:space="preserve"> = {</w:t>
      </w:r>
    </w:p>
    <w:p w14:paraId="76D7C24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'rows': rows,</w:t>
      </w:r>
    </w:p>
    <w:p w14:paraId="4E43FC8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seats</w:t>
      </w:r>
      <w:proofErr w:type="gramEnd"/>
      <w:r w:rsidRPr="00206E75">
        <w:rPr>
          <w:rFonts w:ascii="Consolas" w:hAnsi="Consolas" w:cs="Courier New"/>
        </w:rPr>
        <w:t>_per_row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seats_per_row</w:t>
      </w:r>
      <w:proofErr w:type="spellEnd"/>
      <w:r w:rsidRPr="00206E75">
        <w:rPr>
          <w:rFonts w:ascii="Consolas" w:hAnsi="Consolas" w:cs="Courier New"/>
        </w:rPr>
        <w:t>,</w:t>
      </w:r>
    </w:p>
    <w:p w14:paraId="213C64E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total</w:t>
      </w:r>
      <w:proofErr w:type="gramEnd"/>
      <w:r w:rsidRPr="00206E75">
        <w:rPr>
          <w:rFonts w:ascii="Consolas" w:hAnsi="Consolas" w:cs="Courier New"/>
        </w:rPr>
        <w:t>_seats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total_seats</w:t>
      </w:r>
      <w:proofErr w:type="spellEnd"/>
      <w:r w:rsidRPr="00206E75">
        <w:rPr>
          <w:rFonts w:ascii="Consolas" w:hAnsi="Consolas" w:cs="Courier New"/>
        </w:rPr>
        <w:t>,</w:t>
      </w:r>
    </w:p>
    <w:p w14:paraId="24F77D7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booked</w:t>
      </w:r>
      <w:proofErr w:type="gramEnd"/>
      <w:r w:rsidRPr="00206E75">
        <w:rPr>
          <w:rFonts w:ascii="Consolas" w:hAnsi="Consolas" w:cs="Courier New"/>
        </w:rPr>
        <w:t>_seats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booked_seats</w:t>
      </w:r>
      <w:proofErr w:type="spellEnd"/>
      <w:r w:rsidRPr="00206E75">
        <w:rPr>
          <w:rFonts w:ascii="Consolas" w:hAnsi="Consolas" w:cs="Courier New"/>
        </w:rPr>
        <w:t>,</w:t>
      </w:r>
    </w:p>
    <w:p w14:paraId="4594CA4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available</w:t>
      </w:r>
      <w:proofErr w:type="gramEnd"/>
      <w:r w:rsidRPr="00206E75">
        <w:rPr>
          <w:rFonts w:ascii="Consolas" w:hAnsi="Consolas" w:cs="Courier New"/>
        </w:rPr>
        <w:t>_count</w:t>
      </w:r>
      <w:proofErr w:type="spellEnd"/>
      <w:r w:rsidRPr="00206E75">
        <w:rPr>
          <w:rFonts w:ascii="Consolas" w:hAnsi="Consolas" w:cs="Courier New"/>
        </w:rPr>
        <w:t>': int(showing['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>'])</w:t>
      </w:r>
    </w:p>
    <w:p w14:paraId="7821827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}</w:t>
      </w:r>
    </w:p>
    <w:p w14:paraId="3896628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7C4D918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return </w:t>
      </w:r>
      <w:proofErr w:type="spellStart"/>
      <w:r w:rsidRPr="00206E75">
        <w:rPr>
          <w:rFonts w:ascii="Consolas" w:hAnsi="Consolas" w:cs="Courier New"/>
        </w:rPr>
        <w:t>seat_layout</w:t>
      </w:r>
      <w:proofErr w:type="spellEnd"/>
    </w:p>
    <w:p w14:paraId="46D5D23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13EF96D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generate_seat_</w:t>
      </w:r>
      <w:proofErr w:type="gramStart"/>
      <w:r w:rsidRPr="00206E75">
        <w:rPr>
          <w:rFonts w:ascii="Consolas" w:hAnsi="Consolas" w:cs="Courier New"/>
        </w:rPr>
        <w:t>grid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total_seats</w:t>
      </w:r>
      <w:proofErr w:type="spellEnd"/>
      <w:r w:rsidRPr="00206E75">
        <w:rPr>
          <w:rFonts w:ascii="Consolas" w:hAnsi="Consolas" w:cs="Courier New"/>
        </w:rPr>
        <w:t xml:space="preserve">: int, </w:t>
      </w:r>
      <w:proofErr w:type="spellStart"/>
      <w:r w:rsidRPr="00206E75">
        <w:rPr>
          <w:rFonts w:ascii="Consolas" w:hAnsi="Consolas" w:cs="Courier New"/>
        </w:rPr>
        <w:t>seats_per_row</w:t>
      </w:r>
      <w:proofErr w:type="spellEnd"/>
      <w:r w:rsidRPr="00206E75">
        <w:rPr>
          <w:rFonts w:ascii="Consolas" w:hAnsi="Consolas" w:cs="Courier New"/>
        </w:rPr>
        <w:t>: int = 10) -&gt; List[List[str]]:</w:t>
      </w:r>
    </w:p>
    <w:p w14:paraId="6979F19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"""Generate a grid of seat identifiers."""</w:t>
      </w:r>
    </w:p>
    <w:p w14:paraId="063739D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rows = (</w:t>
      </w:r>
      <w:proofErr w:type="spellStart"/>
      <w:r w:rsidRPr="00206E75">
        <w:rPr>
          <w:rFonts w:ascii="Consolas" w:hAnsi="Consolas" w:cs="Courier New"/>
        </w:rPr>
        <w:t>total_seats</w:t>
      </w:r>
      <w:proofErr w:type="spellEnd"/>
      <w:r w:rsidRPr="00206E75">
        <w:rPr>
          <w:rFonts w:ascii="Consolas" w:hAnsi="Consolas" w:cs="Courier New"/>
        </w:rPr>
        <w:t xml:space="preserve"> + </w:t>
      </w:r>
      <w:proofErr w:type="spellStart"/>
      <w:r w:rsidRPr="00206E75">
        <w:rPr>
          <w:rFonts w:ascii="Consolas" w:hAnsi="Consolas" w:cs="Courier New"/>
        </w:rPr>
        <w:t>seats_per_row</w:t>
      </w:r>
      <w:proofErr w:type="spellEnd"/>
      <w:r w:rsidRPr="00206E75">
        <w:rPr>
          <w:rFonts w:ascii="Consolas" w:hAnsi="Consolas" w:cs="Courier New"/>
        </w:rPr>
        <w:t xml:space="preserve"> - 1) // </w:t>
      </w:r>
      <w:proofErr w:type="spellStart"/>
      <w:r w:rsidRPr="00206E75">
        <w:rPr>
          <w:rFonts w:ascii="Consolas" w:hAnsi="Consolas" w:cs="Courier New"/>
        </w:rPr>
        <w:t>seats_per_row</w:t>
      </w:r>
      <w:proofErr w:type="spellEnd"/>
    </w:p>
    <w:p w14:paraId="0FB338E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seat_grid</w:t>
      </w:r>
      <w:proofErr w:type="spellEnd"/>
      <w:r w:rsidRPr="00206E75">
        <w:rPr>
          <w:rFonts w:ascii="Consolas" w:hAnsi="Consolas" w:cs="Courier New"/>
        </w:rPr>
        <w:t xml:space="preserve"> = []</w:t>
      </w:r>
    </w:p>
    <w:p w14:paraId="699B1EE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7EFC8E9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seat_counter</w:t>
      </w:r>
      <w:proofErr w:type="spellEnd"/>
      <w:r w:rsidRPr="00206E75">
        <w:rPr>
          <w:rFonts w:ascii="Consolas" w:hAnsi="Consolas" w:cs="Courier New"/>
        </w:rPr>
        <w:t xml:space="preserve"> = 0</w:t>
      </w:r>
    </w:p>
    <w:p w14:paraId="39F6B2B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for row in range(rows):</w:t>
      </w:r>
    </w:p>
    <w:p w14:paraId="4833B09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</w:t>
      </w:r>
      <w:proofErr w:type="spellStart"/>
      <w:r w:rsidRPr="00206E75">
        <w:rPr>
          <w:rFonts w:ascii="Consolas" w:hAnsi="Consolas" w:cs="Courier New"/>
        </w:rPr>
        <w:t>row_letter</w:t>
      </w:r>
      <w:proofErr w:type="spellEnd"/>
      <w:r w:rsidRPr="00206E75">
        <w:rPr>
          <w:rFonts w:ascii="Consolas" w:hAnsi="Consolas" w:cs="Courier New"/>
        </w:rPr>
        <w:t xml:space="preserve"> = </w:t>
      </w:r>
      <w:proofErr w:type="gramStart"/>
      <w:r w:rsidRPr="00206E75">
        <w:rPr>
          <w:rFonts w:ascii="Consolas" w:hAnsi="Consolas" w:cs="Courier New"/>
        </w:rPr>
        <w:t>chr(</w:t>
      </w:r>
      <w:proofErr w:type="gramEnd"/>
      <w:r w:rsidRPr="00206E75">
        <w:rPr>
          <w:rFonts w:ascii="Consolas" w:hAnsi="Consolas" w:cs="Courier New"/>
        </w:rPr>
        <w:t>65 + row)  # A, B, C, etc.</w:t>
      </w:r>
    </w:p>
    <w:p w14:paraId="020A3F9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</w:t>
      </w:r>
      <w:proofErr w:type="spellStart"/>
      <w:r w:rsidRPr="00206E75">
        <w:rPr>
          <w:rFonts w:ascii="Consolas" w:hAnsi="Consolas" w:cs="Courier New"/>
        </w:rPr>
        <w:t>row_seats</w:t>
      </w:r>
      <w:proofErr w:type="spellEnd"/>
      <w:r w:rsidRPr="00206E75">
        <w:rPr>
          <w:rFonts w:ascii="Consolas" w:hAnsi="Consolas" w:cs="Courier New"/>
        </w:rPr>
        <w:t xml:space="preserve"> = []</w:t>
      </w:r>
    </w:p>
    <w:p w14:paraId="5E372AB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for seat in range(</w:t>
      </w:r>
      <w:proofErr w:type="spellStart"/>
      <w:r w:rsidRPr="00206E75">
        <w:rPr>
          <w:rFonts w:ascii="Consolas" w:hAnsi="Consolas" w:cs="Courier New"/>
        </w:rPr>
        <w:t>seats_per_row</w:t>
      </w:r>
      <w:proofErr w:type="spellEnd"/>
      <w:r w:rsidRPr="00206E75">
        <w:rPr>
          <w:rFonts w:ascii="Consolas" w:hAnsi="Consolas" w:cs="Courier New"/>
        </w:rPr>
        <w:t>):</w:t>
      </w:r>
    </w:p>
    <w:p w14:paraId="056DE58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if </w:t>
      </w:r>
      <w:proofErr w:type="spellStart"/>
      <w:r w:rsidRPr="00206E75">
        <w:rPr>
          <w:rFonts w:ascii="Consolas" w:hAnsi="Consolas" w:cs="Courier New"/>
        </w:rPr>
        <w:t>seat_counter</w:t>
      </w:r>
      <w:proofErr w:type="spellEnd"/>
      <w:r w:rsidRPr="00206E75">
        <w:rPr>
          <w:rFonts w:ascii="Consolas" w:hAnsi="Consolas" w:cs="Courier New"/>
        </w:rPr>
        <w:t xml:space="preserve"> &lt; </w:t>
      </w:r>
      <w:proofErr w:type="spellStart"/>
      <w:r w:rsidRPr="00206E75">
        <w:rPr>
          <w:rFonts w:ascii="Consolas" w:hAnsi="Consolas" w:cs="Courier New"/>
        </w:rPr>
        <w:t>total_seats</w:t>
      </w:r>
      <w:proofErr w:type="spellEnd"/>
      <w:r w:rsidRPr="00206E75">
        <w:rPr>
          <w:rFonts w:ascii="Consolas" w:hAnsi="Consolas" w:cs="Courier New"/>
        </w:rPr>
        <w:t>:</w:t>
      </w:r>
    </w:p>
    <w:p w14:paraId="640A537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    </w:t>
      </w:r>
      <w:proofErr w:type="spellStart"/>
      <w:r w:rsidRPr="00206E75">
        <w:rPr>
          <w:rFonts w:ascii="Consolas" w:hAnsi="Consolas" w:cs="Courier New"/>
        </w:rPr>
        <w:t>seat_id</w:t>
      </w:r>
      <w:proofErr w:type="spellEnd"/>
      <w:r w:rsidRPr="00206E75">
        <w:rPr>
          <w:rFonts w:ascii="Consolas" w:hAnsi="Consolas" w:cs="Courier New"/>
        </w:rPr>
        <w:t xml:space="preserve"> = f"{</w:t>
      </w:r>
      <w:proofErr w:type="spellStart"/>
      <w:r w:rsidRPr="00206E75">
        <w:rPr>
          <w:rFonts w:ascii="Consolas" w:hAnsi="Consolas" w:cs="Courier New"/>
        </w:rPr>
        <w:t>row_</w:t>
      </w:r>
      <w:proofErr w:type="gramStart"/>
      <w:r w:rsidRPr="00206E75">
        <w:rPr>
          <w:rFonts w:ascii="Consolas" w:hAnsi="Consolas" w:cs="Courier New"/>
        </w:rPr>
        <w:t>letter</w:t>
      </w:r>
      <w:proofErr w:type="spellEnd"/>
      <w:r w:rsidRPr="00206E75">
        <w:rPr>
          <w:rFonts w:ascii="Consolas" w:hAnsi="Consolas" w:cs="Courier New"/>
        </w:rPr>
        <w:t>}{</w:t>
      </w:r>
      <w:proofErr w:type="gramEnd"/>
      <w:r w:rsidRPr="00206E75">
        <w:rPr>
          <w:rFonts w:ascii="Consolas" w:hAnsi="Consolas" w:cs="Courier New"/>
        </w:rPr>
        <w:t>seat + 1}"</w:t>
      </w:r>
    </w:p>
    <w:p w14:paraId="7B31C32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    </w:t>
      </w:r>
      <w:proofErr w:type="spellStart"/>
      <w:r w:rsidRPr="00206E75">
        <w:rPr>
          <w:rFonts w:ascii="Consolas" w:hAnsi="Consolas" w:cs="Courier New"/>
        </w:rPr>
        <w:t>row_</w:t>
      </w:r>
      <w:proofErr w:type="gramStart"/>
      <w:r w:rsidRPr="00206E75">
        <w:rPr>
          <w:rFonts w:ascii="Consolas" w:hAnsi="Consolas" w:cs="Courier New"/>
        </w:rPr>
        <w:t>seats.append</w:t>
      </w:r>
      <w:proofErr w:type="spellEnd"/>
      <w:proofErr w:type="gram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seat_id</w:t>
      </w:r>
      <w:proofErr w:type="spellEnd"/>
      <w:r w:rsidRPr="00206E75">
        <w:rPr>
          <w:rFonts w:ascii="Consolas" w:hAnsi="Consolas" w:cs="Courier New"/>
        </w:rPr>
        <w:t>)</w:t>
      </w:r>
    </w:p>
    <w:p w14:paraId="3F18290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    </w:t>
      </w:r>
      <w:proofErr w:type="spellStart"/>
      <w:r w:rsidRPr="00206E75">
        <w:rPr>
          <w:rFonts w:ascii="Consolas" w:hAnsi="Consolas" w:cs="Courier New"/>
        </w:rPr>
        <w:t>seat_counter</w:t>
      </w:r>
      <w:proofErr w:type="spellEnd"/>
      <w:r w:rsidRPr="00206E75">
        <w:rPr>
          <w:rFonts w:ascii="Consolas" w:hAnsi="Consolas" w:cs="Courier New"/>
        </w:rPr>
        <w:t xml:space="preserve"> += 1</w:t>
      </w:r>
    </w:p>
    <w:p w14:paraId="1CEAA93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else:</w:t>
      </w:r>
    </w:p>
    <w:p w14:paraId="716A7B3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# Add empty placeholder to maintain grid structure</w:t>
      </w:r>
    </w:p>
    <w:p w14:paraId="1D06F8A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    </w:t>
      </w:r>
      <w:proofErr w:type="spellStart"/>
      <w:r w:rsidRPr="00206E75">
        <w:rPr>
          <w:rFonts w:ascii="Consolas" w:hAnsi="Consolas" w:cs="Courier New"/>
        </w:rPr>
        <w:t>row_</w:t>
      </w:r>
      <w:proofErr w:type="gramStart"/>
      <w:r w:rsidRPr="00206E75">
        <w:rPr>
          <w:rFonts w:ascii="Consolas" w:hAnsi="Consolas" w:cs="Courier New"/>
        </w:rPr>
        <w:t>seats.append</w:t>
      </w:r>
      <w:proofErr w:type="spellEnd"/>
      <w:proofErr w:type="gramEnd"/>
      <w:r w:rsidRPr="00206E75">
        <w:rPr>
          <w:rFonts w:ascii="Consolas" w:hAnsi="Consolas" w:cs="Courier New"/>
        </w:rPr>
        <w:t>("")</w:t>
      </w:r>
    </w:p>
    <w:p w14:paraId="2F7EE82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</w:t>
      </w:r>
    </w:p>
    <w:p w14:paraId="329C075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# Only add the row if it has at least one real seat</w:t>
      </w:r>
    </w:p>
    <w:p w14:paraId="26D1734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if </w:t>
      </w:r>
      <w:proofErr w:type="gramStart"/>
      <w:r w:rsidRPr="00206E75">
        <w:rPr>
          <w:rFonts w:ascii="Consolas" w:hAnsi="Consolas" w:cs="Courier New"/>
        </w:rPr>
        <w:t>any(</w:t>
      </w:r>
      <w:proofErr w:type="gramEnd"/>
      <w:r w:rsidRPr="00206E75">
        <w:rPr>
          <w:rFonts w:ascii="Consolas" w:hAnsi="Consolas" w:cs="Courier New"/>
        </w:rPr>
        <w:t xml:space="preserve">seat for seat in </w:t>
      </w:r>
      <w:proofErr w:type="spellStart"/>
      <w:r w:rsidRPr="00206E75">
        <w:rPr>
          <w:rFonts w:ascii="Consolas" w:hAnsi="Consolas" w:cs="Courier New"/>
        </w:rPr>
        <w:t>row_seats</w:t>
      </w:r>
      <w:proofErr w:type="spellEnd"/>
      <w:r w:rsidRPr="00206E75">
        <w:rPr>
          <w:rFonts w:ascii="Consolas" w:hAnsi="Consolas" w:cs="Courier New"/>
        </w:rPr>
        <w:t>):</w:t>
      </w:r>
    </w:p>
    <w:p w14:paraId="4C408E9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</w:t>
      </w:r>
      <w:proofErr w:type="spellStart"/>
      <w:r w:rsidRPr="00206E75">
        <w:rPr>
          <w:rFonts w:ascii="Consolas" w:hAnsi="Consolas" w:cs="Courier New"/>
        </w:rPr>
        <w:t>seat_</w:t>
      </w:r>
      <w:proofErr w:type="gramStart"/>
      <w:r w:rsidRPr="00206E75">
        <w:rPr>
          <w:rFonts w:ascii="Consolas" w:hAnsi="Consolas" w:cs="Courier New"/>
        </w:rPr>
        <w:t>grid.append</w:t>
      </w:r>
      <w:proofErr w:type="spellEnd"/>
      <w:proofErr w:type="gram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row_seats</w:t>
      </w:r>
      <w:proofErr w:type="spellEnd"/>
      <w:r w:rsidRPr="00206E75">
        <w:rPr>
          <w:rFonts w:ascii="Consolas" w:hAnsi="Consolas" w:cs="Courier New"/>
        </w:rPr>
        <w:t>)</w:t>
      </w:r>
    </w:p>
    <w:p w14:paraId="63AAECE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2F4E4C2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return </w:t>
      </w:r>
      <w:proofErr w:type="spellStart"/>
      <w:r w:rsidRPr="00206E75">
        <w:rPr>
          <w:rFonts w:ascii="Consolas" w:hAnsi="Consolas" w:cs="Courier New"/>
        </w:rPr>
        <w:t>seat_grid</w:t>
      </w:r>
      <w:proofErr w:type="spellEnd"/>
    </w:p>
    <w:p w14:paraId="69CC5AE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5FC7DE2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book_tickets_</w:t>
      </w:r>
      <w:proofErr w:type="gramStart"/>
      <w:r w:rsidRPr="00206E75">
        <w:rPr>
          <w:rFonts w:ascii="Consolas" w:hAnsi="Consolas" w:cs="Courier New"/>
        </w:rPr>
        <w:t>visual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 xml:space="preserve">: str, 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 xml:space="preserve">: str, </w:t>
      </w:r>
      <w:proofErr w:type="spellStart"/>
      <w:r w:rsidRPr="00206E75">
        <w:rPr>
          <w:rFonts w:ascii="Consolas" w:hAnsi="Consolas" w:cs="Courier New"/>
        </w:rPr>
        <w:t>selected_seats</w:t>
      </w:r>
      <w:proofErr w:type="spellEnd"/>
      <w:r w:rsidRPr="00206E75">
        <w:rPr>
          <w:rFonts w:ascii="Consolas" w:hAnsi="Consolas" w:cs="Courier New"/>
        </w:rPr>
        <w:t>: List[str]) -&gt; Optional[str]:</w:t>
      </w:r>
    </w:p>
    <w:p w14:paraId="11A26BA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"""Book tickets using visual seat selection."""</w:t>
      </w:r>
    </w:p>
    <w:p w14:paraId="1F08348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movies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</w:t>
      </w:r>
      <w:proofErr w:type="spellStart"/>
      <w:r w:rsidRPr="00206E75">
        <w:rPr>
          <w:rFonts w:ascii="Consolas" w:hAnsi="Consolas" w:cs="Courier New"/>
        </w:rPr>
        <w:t>movies_showings</w:t>
      </w:r>
      <w:proofErr w:type="spellEnd"/>
      <w:r w:rsidRPr="00206E75">
        <w:rPr>
          <w:rFonts w:ascii="Consolas" w:hAnsi="Consolas" w:cs="Courier New"/>
        </w:rPr>
        <w:t>')</w:t>
      </w:r>
    </w:p>
    <w:p w14:paraId="18D37FC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bookings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('bookings')</w:t>
      </w:r>
    </w:p>
    <w:p w14:paraId="04DA98C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5123610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Find the showing</w:t>
      </w:r>
    </w:p>
    <w:p w14:paraId="554D605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showing = None</w:t>
      </w:r>
    </w:p>
    <w:p w14:paraId="1475E8E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for m</w:t>
      </w:r>
      <w:proofErr w:type="spellEnd"/>
      <w:r w:rsidRPr="00206E75">
        <w:rPr>
          <w:rFonts w:ascii="Consolas" w:hAnsi="Consolas" w:cs="Courier New"/>
        </w:rPr>
        <w:t xml:space="preserve"> in movies:</w:t>
      </w:r>
    </w:p>
    <w:p w14:paraId="0A74FD6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if m['id'] == 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>:</w:t>
      </w:r>
    </w:p>
    <w:p w14:paraId="452AFCB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showing = m</w:t>
      </w:r>
    </w:p>
    <w:p w14:paraId="1D2DC23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>            break</w:t>
      </w:r>
    </w:p>
    <w:p w14:paraId="7F80614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7B204AC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if not showing:</w:t>
      </w:r>
    </w:p>
    <w:p w14:paraId="20E10BC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None</w:t>
      </w:r>
    </w:p>
    <w:p w14:paraId="748CE11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5BA565A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Check if selected seats are available</w:t>
      </w:r>
    </w:p>
    <w:p w14:paraId="733ADB7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existing_bookings</w:t>
      </w:r>
      <w:proofErr w:type="spellEnd"/>
      <w:r w:rsidRPr="00206E75">
        <w:rPr>
          <w:rFonts w:ascii="Consolas" w:hAnsi="Consolas" w:cs="Courier New"/>
        </w:rPr>
        <w:t xml:space="preserve"> = [b for b in bookings if b['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 xml:space="preserve">'] == 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>]</w:t>
      </w:r>
    </w:p>
    <w:p w14:paraId="3403405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booked_seats</w:t>
      </w:r>
      <w:proofErr w:type="spellEnd"/>
      <w:r w:rsidRPr="00206E75">
        <w:rPr>
          <w:rFonts w:ascii="Consolas" w:hAnsi="Consolas" w:cs="Courier New"/>
        </w:rPr>
        <w:t xml:space="preserve"> = []</w:t>
      </w:r>
    </w:p>
    <w:p w14:paraId="7BC86C9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for booking in </w:t>
      </w:r>
      <w:proofErr w:type="spellStart"/>
      <w:r w:rsidRPr="00206E75">
        <w:rPr>
          <w:rFonts w:ascii="Consolas" w:hAnsi="Consolas" w:cs="Courier New"/>
        </w:rPr>
        <w:t>existing_bookings</w:t>
      </w:r>
      <w:proofErr w:type="spellEnd"/>
      <w:r w:rsidRPr="00206E75">
        <w:rPr>
          <w:rFonts w:ascii="Consolas" w:hAnsi="Consolas" w:cs="Courier New"/>
        </w:rPr>
        <w:t>:</w:t>
      </w:r>
    </w:p>
    <w:p w14:paraId="52FA1FD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</w:t>
      </w:r>
      <w:proofErr w:type="spellStart"/>
      <w:r w:rsidRPr="00206E75">
        <w:rPr>
          <w:rFonts w:ascii="Consolas" w:hAnsi="Consolas" w:cs="Courier New"/>
        </w:rPr>
        <w:t>booked_</w:t>
      </w:r>
      <w:proofErr w:type="gramStart"/>
      <w:r w:rsidRPr="00206E75">
        <w:rPr>
          <w:rFonts w:ascii="Consolas" w:hAnsi="Consolas" w:cs="Courier New"/>
        </w:rPr>
        <w:t>seats.extend</w:t>
      </w:r>
      <w:proofErr w:type="spellEnd"/>
      <w:proofErr w:type="gramEnd"/>
      <w:r w:rsidRPr="00206E75">
        <w:rPr>
          <w:rFonts w:ascii="Consolas" w:hAnsi="Consolas" w:cs="Courier New"/>
        </w:rPr>
        <w:t>(booking['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'].split(','))</w:t>
      </w:r>
    </w:p>
    <w:p w14:paraId="60A540D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3EB4827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Check if any selected seats are already booked</w:t>
      </w:r>
    </w:p>
    <w:p w14:paraId="2DFE08B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if </w:t>
      </w:r>
      <w:proofErr w:type="gramStart"/>
      <w:r w:rsidRPr="00206E75">
        <w:rPr>
          <w:rFonts w:ascii="Consolas" w:hAnsi="Consolas" w:cs="Courier New"/>
        </w:rPr>
        <w:t>any(</w:t>
      </w:r>
      <w:proofErr w:type="gramEnd"/>
      <w:r w:rsidRPr="00206E75">
        <w:rPr>
          <w:rFonts w:ascii="Consolas" w:hAnsi="Consolas" w:cs="Courier New"/>
        </w:rPr>
        <w:t xml:space="preserve">seat in </w:t>
      </w:r>
      <w:proofErr w:type="spellStart"/>
      <w:r w:rsidRPr="00206E75">
        <w:rPr>
          <w:rFonts w:ascii="Consolas" w:hAnsi="Consolas" w:cs="Courier New"/>
        </w:rPr>
        <w:t>booked_seats</w:t>
      </w:r>
      <w:proofErr w:type="spellEnd"/>
      <w:r w:rsidRPr="00206E75">
        <w:rPr>
          <w:rFonts w:ascii="Consolas" w:hAnsi="Consolas" w:cs="Courier New"/>
        </w:rPr>
        <w:t xml:space="preserve"> for seat in </w:t>
      </w:r>
      <w:proofErr w:type="spellStart"/>
      <w:r w:rsidRPr="00206E75">
        <w:rPr>
          <w:rFonts w:ascii="Consolas" w:hAnsi="Consolas" w:cs="Courier New"/>
        </w:rPr>
        <w:t>selected_seats</w:t>
      </w:r>
      <w:proofErr w:type="spellEnd"/>
      <w:r w:rsidRPr="00206E75">
        <w:rPr>
          <w:rFonts w:ascii="Consolas" w:hAnsi="Consolas" w:cs="Courier New"/>
        </w:rPr>
        <w:t>):</w:t>
      </w:r>
    </w:p>
    <w:p w14:paraId="05A032A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None</w:t>
      </w:r>
    </w:p>
    <w:p w14:paraId="6DC363D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7BDB0E8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Check if enough seats are available</w:t>
      </w:r>
    </w:p>
    <w:p w14:paraId="1DC8DA4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 xml:space="preserve"> = int(showing['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>'])</w:t>
      </w:r>
    </w:p>
    <w:p w14:paraId="3D69FD0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if 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 xml:space="preserve"> &lt; 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selected_seats</w:t>
      </w:r>
      <w:proofErr w:type="spellEnd"/>
      <w:r w:rsidRPr="00206E75">
        <w:rPr>
          <w:rFonts w:ascii="Consolas" w:hAnsi="Consolas" w:cs="Courier New"/>
        </w:rPr>
        <w:t>):</w:t>
      </w:r>
    </w:p>
    <w:p w14:paraId="261BDFD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None</w:t>
      </w:r>
    </w:p>
    <w:p w14:paraId="1666F1B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654565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Create booking</w:t>
      </w:r>
    </w:p>
    <w:p w14:paraId="6C82404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 xml:space="preserve"> = str(max([int(b['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>']) for b in bookings], default=0) + 1)</w:t>
      </w:r>
    </w:p>
    <w:p w14:paraId="5BE8750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total_price</w:t>
      </w:r>
      <w:proofErr w:type="spellEnd"/>
      <w:r w:rsidRPr="00206E75">
        <w:rPr>
          <w:rFonts w:ascii="Consolas" w:hAnsi="Consolas" w:cs="Courier New"/>
        </w:rPr>
        <w:t xml:space="preserve"> = 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selected_seats</w:t>
      </w:r>
      <w:proofErr w:type="spellEnd"/>
      <w:r w:rsidRPr="00206E75">
        <w:rPr>
          <w:rFonts w:ascii="Consolas" w:hAnsi="Consolas" w:cs="Courier New"/>
        </w:rPr>
        <w:t>) * float(showing['price'])</w:t>
      </w:r>
    </w:p>
    <w:p w14:paraId="7FDE5EF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10EEFAC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new_booking</w:t>
      </w:r>
      <w:proofErr w:type="spellEnd"/>
      <w:r w:rsidRPr="00206E75">
        <w:rPr>
          <w:rFonts w:ascii="Consolas" w:hAnsi="Consolas" w:cs="Courier New"/>
        </w:rPr>
        <w:t xml:space="preserve"> = {</w:t>
      </w:r>
    </w:p>
    <w:p w14:paraId="3B16BF3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booking</w:t>
      </w:r>
      <w:proofErr w:type="gramEnd"/>
      <w:r w:rsidRPr="00206E75">
        <w:rPr>
          <w:rFonts w:ascii="Consolas" w:hAnsi="Consolas" w:cs="Courier New"/>
        </w:rPr>
        <w:t>_id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  <w:r w:rsidRPr="00206E75">
        <w:rPr>
          <w:rFonts w:ascii="Consolas" w:hAnsi="Consolas" w:cs="Courier New"/>
        </w:rPr>
        <w:t>,</w:t>
      </w:r>
    </w:p>
    <w:p w14:paraId="72B2798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user</w:t>
      </w:r>
      <w:proofErr w:type="gramEnd"/>
      <w:r w:rsidRPr="00206E75">
        <w:rPr>
          <w:rFonts w:ascii="Consolas" w:hAnsi="Consolas" w:cs="Courier New"/>
        </w:rPr>
        <w:t>_id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,</w:t>
      </w:r>
    </w:p>
    <w:p w14:paraId="43EDBE2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showing</w:t>
      </w:r>
      <w:proofErr w:type="gramEnd"/>
      <w:r w:rsidRPr="00206E75">
        <w:rPr>
          <w:rFonts w:ascii="Consolas" w:hAnsi="Consolas" w:cs="Courier New"/>
        </w:rPr>
        <w:t>_id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>,</w:t>
      </w:r>
    </w:p>
    <w:p w14:paraId="12A4FDB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seats</w:t>
      </w:r>
      <w:proofErr w:type="gramEnd"/>
      <w:r w:rsidRPr="00206E75">
        <w:rPr>
          <w:rFonts w:ascii="Consolas" w:hAnsi="Consolas" w:cs="Courier New"/>
        </w:rPr>
        <w:t>_booked</w:t>
      </w:r>
      <w:proofErr w:type="spellEnd"/>
      <w:r w:rsidRPr="00206E75">
        <w:rPr>
          <w:rFonts w:ascii="Consolas" w:hAnsi="Consolas" w:cs="Courier New"/>
        </w:rPr>
        <w:t>': str(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selected_seats</w:t>
      </w:r>
      <w:proofErr w:type="spellEnd"/>
      <w:r w:rsidRPr="00206E75">
        <w:rPr>
          <w:rFonts w:ascii="Consolas" w:hAnsi="Consolas" w:cs="Courier New"/>
        </w:rPr>
        <w:t>)),</w:t>
      </w:r>
    </w:p>
    <w:p w14:paraId="5EA53E2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r w:rsidRPr="00206E75">
        <w:rPr>
          <w:rFonts w:ascii="Consolas" w:hAnsi="Consolas" w:cs="Courier New"/>
        </w:rPr>
        <w:t>seat_numbers</w:t>
      </w:r>
      <w:proofErr w:type="spellEnd"/>
      <w:r w:rsidRPr="00206E75">
        <w:rPr>
          <w:rFonts w:ascii="Consolas" w:hAnsi="Consolas" w:cs="Courier New"/>
        </w:rPr>
        <w:t>': ',</w:t>
      </w:r>
      <w:proofErr w:type="gramStart"/>
      <w:r w:rsidRPr="00206E75">
        <w:rPr>
          <w:rFonts w:ascii="Consolas" w:hAnsi="Consolas" w:cs="Courier New"/>
        </w:rPr>
        <w:t>'.join</w:t>
      </w:r>
      <w:proofErr w:type="gram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selected_seats</w:t>
      </w:r>
      <w:proofErr w:type="spellEnd"/>
      <w:r w:rsidRPr="00206E75">
        <w:rPr>
          <w:rFonts w:ascii="Consolas" w:hAnsi="Consolas" w:cs="Courier New"/>
        </w:rPr>
        <w:t>),</w:t>
      </w:r>
    </w:p>
    <w:p w14:paraId="044D2EC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total</w:t>
      </w:r>
      <w:proofErr w:type="gramEnd"/>
      <w:r w:rsidRPr="00206E75">
        <w:rPr>
          <w:rFonts w:ascii="Consolas" w:hAnsi="Consolas" w:cs="Courier New"/>
        </w:rPr>
        <w:t>_price</w:t>
      </w:r>
      <w:proofErr w:type="spellEnd"/>
      <w:r w:rsidRPr="00206E75">
        <w:rPr>
          <w:rFonts w:ascii="Consolas" w:hAnsi="Consolas" w:cs="Courier New"/>
        </w:rPr>
        <w:t>': str(</w:t>
      </w:r>
      <w:proofErr w:type="spellStart"/>
      <w:r w:rsidRPr="00206E75">
        <w:rPr>
          <w:rFonts w:ascii="Consolas" w:hAnsi="Consolas" w:cs="Courier New"/>
        </w:rPr>
        <w:t>total_price</w:t>
      </w:r>
      <w:proofErr w:type="spellEnd"/>
      <w:r w:rsidRPr="00206E75">
        <w:rPr>
          <w:rFonts w:ascii="Consolas" w:hAnsi="Consolas" w:cs="Courier New"/>
        </w:rPr>
        <w:t>),</w:t>
      </w:r>
    </w:p>
    <w:p w14:paraId="2007C03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r w:rsidRPr="00206E75">
        <w:rPr>
          <w:rFonts w:ascii="Consolas" w:hAnsi="Consolas" w:cs="Courier New"/>
        </w:rPr>
        <w:t>booking_date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datetime.datetime.now</w:t>
      </w:r>
      <w:proofErr w:type="spellEnd"/>
      <w:r w:rsidRPr="00206E75">
        <w:rPr>
          <w:rFonts w:ascii="Consolas" w:hAnsi="Consolas" w:cs="Courier New"/>
        </w:rPr>
        <w:t>(</w:t>
      </w:r>
      <w:proofErr w:type="gramStart"/>
      <w:r w:rsidRPr="00206E75">
        <w:rPr>
          <w:rFonts w:ascii="Consolas" w:hAnsi="Consolas" w:cs="Courier New"/>
        </w:rPr>
        <w:t>).</w:t>
      </w:r>
      <w:proofErr w:type="spellStart"/>
      <w:r w:rsidRPr="00206E75">
        <w:rPr>
          <w:rFonts w:ascii="Consolas" w:hAnsi="Consolas" w:cs="Courier New"/>
        </w:rPr>
        <w:t>isoformat</w:t>
      </w:r>
      <w:proofErr w:type="spellEnd"/>
      <w:proofErr w:type="gramEnd"/>
      <w:r w:rsidRPr="00206E75">
        <w:rPr>
          <w:rFonts w:ascii="Consolas" w:hAnsi="Consolas" w:cs="Courier New"/>
        </w:rPr>
        <w:t>()</w:t>
      </w:r>
    </w:p>
    <w:p w14:paraId="6465BB7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}</w:t>
      </w:r>
    </w:p>
    <w:p w14:paraId="2DD6D5D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25D6B01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Update available seats</w:t>
      </w:r>
    </w:p>
    <w:p w14:paraId="382E160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showing['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 xml:space="preserve">'] = </w:t>
      </w:r>
      <w:proofErr w:type="gramStart"/>
      <w:r w:rsidRPr="00206E75">
        <w:rPr>
          <w:rFonts w:ascii="Consolas" w:hAnsi="Consolas" w:cs="Courier New"/>
        </w:rPr>
        <w:t>str(</w:t>
      </w:r>
      <w:proofErr w:type="spellStart"/>
      <w:proofErr w:type="gramEnd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 xml:space="preserve"> - 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selected_seats</w:t>
      </w:r>
      <w:proofErr w:type="spellEnd"/>
      <w:r w:rsidRPr="00206E75">
        <w:rPr>
          <w:rFonts w:ascii="Consolas" w:hAnsi="Consolas" w:cs="Courier New"/>
        </w:rPr>
        <w:t>))</w:t>
      </w:r>
    </w:p>
    <w:p w14:paraId="5B10FDA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35E02FC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Save changes</w:t>
      </w:r>
    </w:p>
    <w:p w14:paraId="7496015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proofErr w:type="gramStart"/>
      <w:r w:rsidRPr="00206E75">
        <w:rPr>
          <w:rFonts w:ascii="Consolas" w:hAnsi="Consolas" w:cs="Courier New"/>
        </w:rPr>
        <w:t>bookings.append</w:t>
      </w:r>
      <w:proofErr w:type="spellEnd"/>
      <w:proofErr w:type="gram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new_booking</w:t>
      </w:r>
      <w:proofErr w:type="spellEnd"/>
      <w:r w:rsidRPr="00206E75">
        <w:rPr>
          <w:rFonts w:ascii="Consolas" w:hAnsi="Consolas" w:cs="Courier New"/>
        </w:rPr>
        <w:t>)</w:t>
      </w:r>
    </w:p>
    <w:p w14:paraId="39BF5AB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'bookings', bookings)</w:t>
      </w:r>
    </w:p>
    <w:p w14:paraId="7D07601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</w:t>
      </w:r>
      <w:proofErr w:type="spellStart"/>
      <w:r w:rsidRPr="00206E75">
        <w:rPr>
          <w:rFonts w:ascii="Consolas" w:hAnsi="Consolas" w:cs="Courier New"/>
        </w:rPr>
        <w:t>movies_showings</w:t>
      </w:r>
      <w:proofErr w:type="spellEnd"/>
      <w:r w:rsidRPr="00206E75">
        <w:rPr>
          <w:rFonts w:ascii="Consolas" w:hAnsi="Consolas" w:cs="Courier New"/>
        </w:rPr>
        <w:t>', movies)</w:t>
      </w:r>
    </w:p>
    <w:p w14:paraId="1EFD3A4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73B08D9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return </w:t>
      </w:r>
      <w:proofErr w:type="spellStart"/>
      <w:r w:rsidRPr="00206E75">
        <w:rPr>
          <w:rFonts w:ascii="Consolas" w:hAnsi="Consolas" w:cs="Courier New"/>
        </w:rPr>
        <w:t>booking_id</w:t>
      </w:r>
      <w:proofErr w:type="spellEnd"/>
    </w:p>
    <w:p w14:paraId="573448E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0BDE5DC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# Theatre Admin Management Functions</w:t>
      </w:r>
    </w:p>
    <w:p w14:paraId="6CC05F2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create_theatre_</w:t>
      </w:r>
      <w:proofErr w:type="gramStart"/>
      <w:r w:rsidRPr="00206E75">
        <w:rPr>
          <w:rFonts w:ascii="Consolas" w:hAnsi="Consolas" w:cs="Courier New"/>
        </w:rPr>
        <w:t>admin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 xml:space="preserve">username: str, password: str, 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: str) -&gt; bool:</w:t>
      </w:r>
    </w:p>
    <w:p w14:paraId="2B1030E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"""Create a new theatre admin account."""</w:t>
      </w:r>
    </w:p>
    <w:p w14:paraId="27316CA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admins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('admins')</w:t>
      </w:r>
    </w:p>
    <w:p w14:paraId="2E2329B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1604883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Check if username already exists</w:t>
      </w:r>
    </w:p>
    <w:p w14:paraId="46EB1A1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if any(a['username'] == username for a in admins):</w:t>
      </w:r>
    </w:p>
    <w:p w14:paraId="445502A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False</w:t>
      </w:r>
    </w:p>
    <w:p w14:paraId="0C549FA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257CDC3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Hash password</w:t>
      </w:r>
    </w:p>
    <w:p w14:paraId="42185BE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hashed_pass</w:t>
      </w:r>
      <w:proofErr w:type="spellEnd"/>
      <w:r w:rsidRPr="00206E75">
        <w:rPr>
          <w:rFonts w:ascii="Consolas" w:hAnsi="Consolas" w:cs="Courier New"/>
        </w:rPr>
        <w:t xml:space="preserve">, salt = </w:t>
      </w:r>
      <w:proofErr w:type="spellStart"/>
      <w:r w:rsidRPr="00206E75">
        <w:rPr>
          <w:rFonts w:ascii="Consolas" w:hAnsi="Consolas" w:cs="Courier New"/>
        </w:rPr>
        <w:t>hash_password</w:t>
      </w:r>
      <w:proofErr w:type="spellEnd"/>
      <w:r w:rsidRPr="00206E75">
        <w:rPr>
          <w:rFonts w:ascii="Consolas" w:hAnsi="Consolas" w:cs="Courier New"/>
        </w:rPr>
        <w:t>(password)</w:t>
      </w:r>
    </w:p>
    <w:p w14:paraId="3B8AA2C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5093A1C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Generate new admin ID</w:t>
      </w:r>
    </w:p>
    <w:p w14:paraId="4AB2484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 xml:space="preserve"> = str(max([int(a['</w:t>
      </w:r>
      <w:proofErr w:type="spellStart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>']) for a in admins if a['</w:t>
      </w:r>
      <w:proofErr w:type="spellStart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>']], default=0) + 1)</w:t>
      </w:r>
    </w:p>
    <w:p w14:paraId="348C993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10DF051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new_admin</w:t>
      </w:r>
      <w:proofErr w:type="spellEnd"/>
      <w:r w:rsidRPr="00206E75">
        <w:rPr>
          <w:rFonts w:ascii="Consolas" w:hAnsi="Consolas" w:cs="Courier New"/>
        </w:rPr>
        <w:t xml:space="preserve"> = {</w:t>
      </w:r>
    </w:p>
    <w:p w14:paraId="56D2ED9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admin</w:t>
      </w:r>
      <w:proofErr w:type="gramEnd"/>
      <w:r w:rsidRPr="00206E75">
        <w:rPr>
          <w:rFonts w:ascii="Consolas" w:hAnsi="Consolas" w:cs="Courier New"/>
        </w:rPr>
        <w:t>_id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>,</w:t>
      </w:r>
    </w:p>
    <w:p w14:paraId="74F28AF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'username': username,</w:t>
      </w:r>
    </w:p>
    <w:p w14:paraId="17C9BA9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'password': </w:t>
      </w:r>
      <w:proofErr w:type="spellStart"/>
      <w:r w:rsidRPr="00206E75">
        <w:rPr>
          <w:rFonts w:ascii="Consolas" w:hAnsi="Consolas" w:cs="Courier New"/>
        </w:rPr>
        <w:t>hashed_pass</w:t>
      </w:r>
      <w:proofErr w:type="spellEnd"/>
      <w:r w:rsidRPr="00206E75">
        <w:rPr>
          <w:rFonts w:ascii="Consolas" w:hAnsi="Consolas" w:cs="Courier New"/>
        </w:rPr>
        <w:t>,</w:t>
      </w:r>
    </w:p>
    <w:p w14:paraId="3106ECF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'salt': salt,</w:t>
      </w:r>
    </w:p>
    <w:p w14:paraId="71BDCAF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'type': 'theatre',</w:t>
      </w:r>
    </w:p>
    <w:p w14:paraId="191F927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'</w:t>
      </w:r>
      <w:proofErr w:type="spellStart"/>
      <w:proofErr w:type="gramStart"/>
      <w:r w:rsidRPr="00206E75">
        <w:rPr>
          <w:rFonts w:ascii="Consolas" w:hAnsi="Consolas" w:cs="Courier New"/>
        </w:rPr>
        <w:t>theatre</w:t>
      </w:r>
      <w:proofErr w:type="gramEnd"/>
      <w:r w:rsidRPr="00206E75">
        <w:rPr>
          <w:rFonts w:ascii="Consolas" w:hAnsi="Consolas" w:cs="Courier New"/>
        </w:rPr>
        <w:t>_id</w:t>
      </w:r>
      <w:proofErr w:type="spellEnd"/>
      <w:r w:rsidRPr="00206E75">
        <w:rPr>
          <w:rFonts w:ascii="Consolas" w:hAnsi="Consolas" w:cs="Courier New"/>
        </w:rPr>
        <w:t xml:space="preserve">': 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</w:p>
    <w:p w14:paraId="6B43808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}</w:t>
      </w:r>
    </w:p>
    <w:p w14:paraId="17A6A0F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6E793EF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proofErr w:type="gramStart"/>
      <w:r w:rsidRPr="00206E75">
        <w:rPr>
          <w:rFonts w:ascii="Consolas" w:hAnsi="Consolas" w:cs="Courier New"/>
        </w:rPr>
        <w:t>admins.append</w:t>
      </w:r>
      <w:proofErr w:type="spellEnd"/>
      <w:proofErr w:type="gramEnd"/>
      <w:r w:rsidRPr="00206E75">
        <w:rPr>
          <w:rFonts w:ascii="Consolas" w:hAnsi="Consolas" w:cs="Courier New"/>
        </w:rPr>
        <w:t>(</w:t>
      </w:r>
      <w:proofErr w:type="spellStart"/>
      <w:r w:rsidRPr="00206E75">
        <w:rPr>
          <w:rFonts w:ascii="Consolas" w:hAnsi="Consolas" w:cs="Courier New"/>
        </w:rPr>
        <w:t>new_admin</w:t>
      </w:r>
      <w:proofErr w:type="spellEnd"/>
      <w:r w:rsidRPr="00206E75">
        <w:rPr>
          <w:rFonts w:ascii="Consolas" w:hAnsi="Consolas" w:cs="Courier New"/>
        </w:rPr>
        <w:t>)</w:t>
      </w:r>
    </w:p>
    <w:p w14:paraId="3C70E4B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'admins', admins)</w:t>
      </w:r>
    </w:p>
    <w:p w14:paraId="520324C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True</w:t>
      </w:r>
    </w:p>
    <w:p w14:paraId="5DA7FB5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1062A9F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get_all_theatre_</w:t>
      </w:r>
      <w:proofErr w:type="gramStart"/>
      <w:r w:rsidRPr="00206E75">
        <w:rPr>
          <w:rFonts w:ascii="Consolas" w:hAnsi="Consolas" w:cs="Courier New"/>
        </w:rPr>
        <w:t>admins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) -&gt; List[</w:t>
      </w:r>
      <w:proofErr w:type="spellStart"/>
      <w:r w:rsidRPr="00206E75">
        <w:rPr>
          <w:rFonts w:ascii="Consolas" w:hAnsi="Consolas" w:cs="Courier New"/>
        </w:rPr>
        <w:t>Dict</w:t>
      </w:r>
      <w:proofErr w:type="spellEnd"/>
      <w:r w:rsidRPr="00206E75">
        <w:rPr>
          <w:rFonts w:ascii="Consolas" w:hAnsi="Consolas" w:cs="Courier New"/>
        </w:rPr>
        <w:t>]:</w:t>
      </w:r>
    </w:p>
    <w:p w14:paraId="341EAB9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"""Get all theatre admin accounts."""</w:t>
      </w:r>
    </w:p>
    <w:p w14:paraId="17A9914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admins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('admins')</w:t>
      </w:r>
    </w:p>
    <w:p w14:paraId="5F3821D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[a for a in admins if a['type'] == 'theatre']</w:t>
      </w:r>
    </w:p>
    <w:p w14:paraId="07764FE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60E3355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modify_theatre_</w:t>
      </w:r>
      <w:proofErr w:type="gramStart"/>
      <w:r w:rsidRPr="00206E75">
        <w:rPr>
          <w:rFonts w:ascii="Consolas" w:hAnsi="Consolas" w:cs="Courier New"/>
        </w:rPr>
        <w:t>admin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 xml:space="preserve">: str, username: str = None, </w:t>
      </w:r>
    </w:p>
    <w:p w14:paraId="07832DB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            password: str = None, 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: str = None) -&gt; bool:</w:t>
      </w:r>
    </w:p>
    <w:p w14:paraId="4E7CB14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"""Modify a theatre admin account."""</w:t>
      </w:r>
    </w:p>
    <w:p w14:paraId="20A9995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>    admins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('admins')</w:t>
      </w:r>
    </w:p>
    <w:p w14:paraId="256C0F9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3DA0140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Find the admin</w:t>
      </w:r>
    </w:p>
    <w:p w14:paraId="412C9B5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admin_found</w:t>
      </w:r>
      <w:proofErr w:type="spellEnd"/>
      <w:r w:rsidRPr="00206E75">
        <w:rPr>
          <w:rFonts w:ascii="Consolas" w:hAnsi="Consolas" w:cs="Courier New"/>
        </w:rPr>
        <w:t xml:space="preserve"> = False</w:t>
      </w:r>
    </w:p>
    <w:p w14:paraId="67505A2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for admin in admins:</w:t>
      </w:r>
    </w:p>
    <w:p w14:paraId="109F8C8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if admin['</w:t>
      </w:r>
      <w:proofErr w:type="spellStart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 xml:space="preserve">'] == </w:t>
      </w:r>
      <w:proofErr w:type="spellStart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 xml:space="preserve"> and admin['type'] == 'theatre':</w:t>
      </w:r>
    </w:p>
    <w:p w14:paraId="53DF8C6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</w:t>
      </w:r>
      <w:proofErr w:type="spellStart"/>
      <w:r w:rsidRPr="00206E75">
        <w:rPr>
          <w:rFonts w:ascii="Consolas" w:hAnsi="Consolas" w:cs="Courier New"/>
        </w:rPr>
        <w:t>admin_found</w:t>
      </w:r>
      <w:proofErr w:type="spellEnd"/>
      <w:r w:rsidRPr="00206E75">
        <w:rPr>
          <w:rFonts w:ascii="Consolas" w:hAnsi="Consolas" w:cs="Courier New"/>
        </w:rPr>
        <w:t xml:space="preserve"> = True</w:t>
      </w:r>
    </w:p>
    <w:p w14:paraId="421B534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if username:</w:t>
      </w:r>
    </w:p>
    <w:p w14:paraId="2D573D5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# Check if new username already exists</w:t>
      </w:r>
    </w:p>
    <w:p w14:paraId="06D8E4F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if any(a['username'] == username and a['</w:t>
      </w:r>
      <w:proofErr w:type="spellStart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>'</w:t>
      </w:r>
      <w:proofErr w:type="gramStart"/>
      <w:r w:rsidRPr="00206E75">
        <w:rPr>
          <w:rFonts w:ascii="Consolas" w:hAnsi="Consolas" w:cs="Courier New"/>
        </w:rPr>
        <w:t>] !</w:t>
      </w:r>
      <w:proofErr w:type="gramEnd"/>
      <w:r w:rsidRPr="00206E75">
        <w:rPr>
          <w:rFonts w:ascii="Consolas" w:hAnsi="Consolas" w:cs="Courier New"/>
        </w:rPr>
        <w:t xml:space="preserve">= </w:t>
      </w:r>
      <w:proofErr w:type="spellStart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 xml:space="preserve"> for a in admins):</w:t>
      </w:r>
    </w:p>
    <w:p w14:paraId="49D4673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    return False</w:t>
      </w:r>
    </w:p>
    <w:p w14:paraId="7489800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admin['username'] = username</w:t>
      </w:r>
    </w:p>
    <w:p w14:paraId="5A006EF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if password:</w:t>
      </w:r>
    </w:p>
    <w:p w14:paraId="5DADFA6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    </w:t>
      </w:r>
      <w:proofErr w:type="spellStart"/>
      <w:r w:rsidRPr="00206E75">
        <w:rPr>
          <w:rFonts w:ascii="Consolas" w:hAnsi="Consolas" w:cs="Courier New"/>
        </w:rPr>
        <w:t>hashed_pass</w:t>
      </w:r>
      <w:proofErr w:type="spellEnd"/>
      <w:r w:rsidRPr="00206E75">
        <w:rPr>
          <w:rFonts w:ascii="Consolas" w:hAnsi="Consolas" w:cs="Courier New"/>
        </w:rPr>
        <w:t xml:space="preserve">, salt = </w:t>
      </w:r>
      <w:proofErr w:type="spellStart"/>
      <w:r w:rsidRPr="00206E75">
        <w:rPr>
          <w:rFonts w:ascii="Consolas" w:hAnsi="Consolas" w:cs="Courier New"/>
        </w:rPr>
        <w:t>hash_password</w:t>
      </w:r>
      <w:proofErr w:type="spellEnd"/>
      <w:r w:rsidRPr="00206E75">
        <w:rPr>
          <w:rFonts w:ascii="Consolas" w:hAnsi="Consolas" w:cs="Courier New"/>
        </w:rPr>
        <w:t>(password)</w:t>
      </w:r>
    </w:p>
    <w:p w14:paraId="766B56B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    admin['password'] = </w:t>
      </w:r>
      <w:proofErr w:type="spellStart"/>
      <w:r w:rsidRPr="00206E75">
        <w:rPr>
          <w:rFonts w:ascii="Consolas" w:hAnsi="Consolas" w:cs="Courier New"/>
        </w:rPr>
        <w:t>hashed_pass</w:t>
      </w:r>
      <w:proofErr w:type="spellEnd"/>
    </w:p>
    <w:p w14:paraId="0EEAB7E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admin['salt'] = salt</w:t>
      </w:r>
    </w:p>
    <w:p w14:paraId="5D9CB68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if 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>:</w:t>
      </w:r>
    </w:p>
    <w:p w14:paraId="60146FE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admin['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  <w:r w:rsidRPr="00206E75">
        <w:rPr>
          <w:rFonts w:ascii="Consolas" w:hAnsi="Consolas" w:cs="Courier New"/>
        </w:rPr>
        <w:t xml:space="preserve">'] = </w:t>
      </w:r>
      <w:proofErr w:type="spellStart"/>
      <w:r w:rsidRPr="00206E75">
        <w:rPr>
          <w:rFonts w:ascii="Consolas" w:hAnsi="Consolas" w:cs="Courier New"/>
        </w:rPr>
        <w:t>theatre_id</w:t>
      </w:r>
      <w:proofErr w:type="spellEnd"/>
    </w:p>
    <w:p w14:paraId="0B15D69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break</w:t>
      </w:r>
    </w:p>
    <w:p w14:paraId="5FD671B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40D553E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if not </w:t>
      </w:r>
      <w:proofErr w:type="spellStart"/>
      <w:r w:rsidRPr="00206E75">
        <w:rPr>
          <w:rFonts w:ascii="Consolas" w:hAnsi="Consolas" w:cs="Courier New"/>
        </w:rPr>
        <w:t>admin_found</w:t>
      </w:r>
      <w:proofErr w:type="spellEnd"/>
      <w:r w:rsidRPr="00206E75">
        <w:rPr>
          <w:rFonts w:ascii="Consolas" w:hAnsi="Consolas" w:cs="Courier New"/>
        </w:rPr>
        <w:t>:</w:t>
      </w:r>
    </w:p>
    <w:p w14:paraId="5301416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False</w:t>
      </w:r>
    </w:p>
    <w:p w14:paraId="7237D16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62686DD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'admins', admins)</w:t>
      </w:r>
    </w:p>
    <w:p w14:paraId="5B4A0D9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True</w:t>
      </w:r>
    </w:p>
    <w:p w14:paraId="42F8672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4E9ACC7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delete_theatre_</w:t>
      </w:r>
      <w:proofErr w:type="gramStart"/>
      <w:r w:rsidRPr="00206E75">
        <w:rPr>
          <w:rFonts w:ascii="Consolas" w:hAnsi="Consolas" w:cs="Courier New"/>
        </w:rPr>
        <w:t>admin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>: str) -&gt; bool:</w:t>
      </w:r>
    </w:p>
    <w:p w14:paraId="23A3B88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"""Delete a theatre admin account."""</w:t>
      </w:r>
    </w:p>
    <w:p w14:paraId="5AEA896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admins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('admins')</w:t>
      </w:r>
    </w:p>
    <w:p w14:paraId="72A5178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original_count</w:t>
      </w:r>
      <w:proofErr w:type="spellEnd"/>
      <w:r w:rsidRPr="00206E75">
        <w:rPr>
          <w:rFonts w:ascii="Consolas" w:hAnsi="Consolas" w:cs="Courier New"/>
        </w:rPr>
        <w:t xml:space="preserve"> = 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>(admins)</w:t>
      </w:r>
    </w:p>
    <w:p w14:paraId="4284158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603A5ED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Remove the admin</w:t>
      </w:r>
    </w:p>
    <w:p w14:paraId="3A54470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admins = [a for a in admins if not (a['</w:t>
      </w:r>
      <w:proofErr w:type="spellStart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 xml:space="preserve">'] == </w:t>
      </w:r>
      <w:proofErr w:type="spellStart"/>
      <w:r w:rsidRPr="00206E75">
        <w:rPr>
          <w:rFonts w:ascii="Consolas" w:hAnsi="Consolas" w:cs="Courier New"/>
        </w:rPr>
        <w:t>admin_id</w:t>
      </w:r>
      <w:proofErr w:type="spellEnd"/>
      <w:r w:rsidRPr="00206E75">
        <w:rPr>
          <w:rFonts w:ascii="Consolas" w:hAnsi="Consolas" w:cs="Courier New"/>
        </w:rPr>
        <w:t xml:space="preserve"> and a['type'] == 'theatre')]</w:t>
      </w:r>
    </w:p>
    <w:p w14:paraId="4E36905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1E4D4D6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if </w:t>
      </w:r>
      <w:proofErr w:type="spellStart"/>
      <w:r w:rsidRPr="00206E75">
        <w:rPr>
          <w:rFonts w:ascii="Consolas" w:hAnsi="Consolas" w:cs="Courier New"/>
        </w:rPr>
        <w:t>len</w:t>
      </w:r>
      <w:proofErr w:type="spellEnd"/>
      <w:r w:rsidRPr="00206E75">
        <w:rPr>
          <w:rFonts w:ascii="Consolas" w:hAnsi="Consolas" w:cs="Courier New"/>
        </w:rPr>
        <w:t xml:space="preserve">(admins) == </w:t>
      </w:r>
      <w:proofErr w:type="spellStart"/>
      <w:r w:rsidRPr="00206E75">
        <w:rPr>
          <w:rFonts w:ascii="Consolas" w:hAnsi="Consolas" w:cs="Courier New"/>
        </w:rPr>
        <w:t>original_count</w:t>
      </w:r>
      <w:proofErr w:type="spellEnd"/>
      <w:r w:rsidRPr="00206E75">
        <w:rPr>
          <w:rFonts w:ascii="Consolas" w:hAnsi="Consolas" w:cs="Courier New"/>
        </w:rPr>
        <w:t>:</w:t>
      </w:r>
    </w:p>
    <w:p w14:paraId="169F276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False</w:t>
      </w:r>
    </w:p>
    <w:p w14:paraId="72B89DF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2F9037D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'admins', admins)</w:t>
      </w:r>
    </w:p>
    <w:p w14:paraId="4ABAEE6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True</w:t>
      </w:r>
    </w:p>
    <w:p w14:paraId="0057A65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3D959D7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># User Account Management Functions</w:t>
      </w:r>
    </w:p>
    <w:p w14:paraId="2FC7B99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get_all_</w:t>
      </w:r>
      <w:proofErr w:type="gramStart"/>
      <w:r w:rsidRPr="00206E75">
        <w:rPr>
          <w:rFonts w:ascii="Consolas" w:hAnsi="Consolas" w:cs="Courier New"/>
        </w:rPr>
        <w:t>users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) -&gt; List[</w:t>
      </w:r>
      <w:proofErr w:type="spellStart"/>
      <w:r w:rsidRPr="00206E75">
        <w:rPr>
          <w:rFonts w:ascii="Consolas" w:hAnsi="Consolas" w:cs="Courier New"/>
        </w:rPr>
        <w:t>Dict</w:t>
      </w:r>
      <w:proofErr w:type="spellEnd"/>
      <w:r w:rsidRPr="00206E75">
        <w:rPr>
          <w:rFonts w:ascii="Consolas" w:hAnsi="Consolas" w:cs="Courier New"/>
        </w:rPr>
        <w:t>]:</w:t>
      </w:r>
    </w:p>
    <w:p w14:paraId="1C280E1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"""Get all user accounts."""</w:t>
      </w:r>
    </w:p>
    <w:p w14:paraId="47B1EE6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('users')</w:t>
      </w:r>
    </w:p>
    <w:p w14:paraId="101317D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4787799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modify_</w:t>
      </w:r>
      <w:proofErr w:type="gramStart"/>
      <w:r w:rsidRPr="00206E75">
        <w:rPr>
          <w:rFonts w:ascii="Consolas" w:hAnsi="Consolas" w:cs="Courier New"/>
        </w:rPr>
        <w:t>user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 xml:space="preserve">: str, username: str = None, </w:t>
      </w:r>
    </w:p>
    <w:p w14:paraId="334F61F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password: str = None, email: str = None) -&gt; bool:</w:t>
      </w:r>
    </w:p>
    <w:p w14:paraId="076DA2E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"""Modify a user account."""</w:t>
      </w:r>
    </w:p>
    <w:p w14:paraId="140F933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users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('users')</w:t>
      </w:r>
    </w:p>
    <w:p w14:paraId="3490A01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2B5B7CA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Find the user</w:t>
      </w:r>
    </w:p>
    <w:p w14:paraId="6FC9359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user_found</w:t>
      </w:r>
      <w:proofErr w:type="spellEnd"/>
      <w:r w:rsidRPr="00206E75">
        <w:rPr>
          <w:rFonts w:ascii="Consolas" w:hAnsi="Consolas" w:cs="Courier New"/>
        </w:rPr>
        <w:t xml:space="preserve"> = False</w:t>
      </w:r>
    </w:p>
    <w:p w14:paraId="151A649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for user in users:</w:t>
      </w:r>
    </w:p>
    <w:p w14:paraId="309189E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if user['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 xml:space="preserve">'] ==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:</w:t>
      </w:r>
    </w:p>
    <w:p w14:paraId="5A648B0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</w:t>
      </w:r>
      <w:proofErr w:type="spellStart"/>
      <w:r w:rsidRPr="00206E75">
        <w:rPr>
          <w:rFonts w:ascii="Consolas" w:hAnsi="Consolas" w:cs="Courier New"/>
        </w:rPr>
        <w:t>user_found</w:t>
      </w:r>
      <w:proofErr w:type="spellEnd"/>
      <w:r w:rsidRPr="00206E75">
        <w:rPr>
          <w:rFonts w:ascii="Consolas" w:hAnsi="Consolas" w:cs="Courier New"/>
        </w:rPr>
        <w:t xml:space="preserve"> = True</w:t>
      </w:r>
    </w:p>
    <w:p w14:paraId="5E37890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if username:</w:t>
      </w:r>
    </w:p>
    <w:p w14:paraId="138FBAF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# Check if new username already exists</w:t>
      </w:r>
    </w:p>
    <w:p w14:paraId="0C035F4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if any(u['username'] == username and u['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'</w:t>
      </w:r>
      <w:proofErr w:type="gramStart"/>
      <w:r w:rsidRPr="00206E75">
        <w:rPr>
          <w:rFonts w:ascii="Consolas" w:hAnsi="Consolas" w:cs="Courier New"/>
        </w:rPr>
        <w:t>] !</w:t>
      </w:r>
      <w:proofErr w:type="gramEnd"/>
      <w:r w:rsidRPr="00206E75">
        <w:rPr>
          <w:rFonts w:ascii="Consolas" w:hAnsi="Consolas" w:cs="Courier New"/>
        </w:rPr>
        <w:t xml:space="preserve">=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 xml:space="preserve"> for u in users):</w:t>
      </w:r>
    </w:p>
    <w:p w14:paraId="786B1BA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    return False</w:t>
      </w:r>
    </w:p>
    <w:p w14:paraId="4011C9D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user['username'] = username</w:t>
      </w:r>
    </w:p>
    <w:p w14:paraId="0578F8A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if password:</w:t>
      </w:r>
    </w:p>
    <w:p w14:paraId="0CE8C7D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    </w:t>
      </w:r>
      <w:proofErr w:type="spellStart"/>
      <w:r w:rsidRPr="00206E75">
        <w:rPr>
          <w:rFonts w:ascii="Consolas" w:hAnsi="Consolas" w:cs="Courier New"/>
        </w:rPr>
        <w:t>hashed_pass</w:t>
      </w:r>
      <w:proofErr w:type="spellEnd"/>
      <w:r w:rsidRPr="00206E75">
        <w:rPr>
          <w:rFonts w:ascii="Consolas" w:hAnsi="Consolas" w:cs="Courier New"/>
        </w:rPr>
        <w:t xml:space="preserve">, salt = </w:t>
      </w:r>
      <w:proofErr w:type="spellStart"/>
      <w:r w:rsidRPr="00206E75">
        <w:rPr>
          <w:rFonts w:ascii="Consolas" w:hAnsi="Consolas" w:cs="Courier New"/>
        </w:rPr>
        <w:t>hash_password</w:t>
      </w:r>
      <w:proofErr w:type="spellEnd"/>
      <w:r w:rsidRPr="00206E75">
        <w:rPr>
          <w:rFonts w:ascii="Consolas" w:hAnsi="Consolas" w:cs="Courier New"/>
        </w:rPr>
        <w:t>(password)</w:t>
      </w:r>
    </w:p>
    <w:p w14:paraId="59471F0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    user['password'] = </w:t>
      </w:r>
      <w:proofErr w:type="spellStart"/>
      <w:r w:rsidRPr="00206E75">
        <w:rPr>
          <w:rFonts w:ascii="Consolas" w:hAnsi="Consolas" w:cs="Courier New"/>
        </w:rPr>
        <w:t>hashed_pass</w:t>
      </w:r>
      <w:proofErr w:type="spellEnd"/>
    </w:p>
    <w:p w14:paraId="187F2C6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user['salt'] = salt</w:t>
      </w:r>
    </w:p>
    <w:p w14:paraId="61D7873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if email:</w:t>
      </w:r>
    </w:p>
    <w:p w14:paraId="246A54D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# Check if new email already exists</w:t>
      </w:r>
    </w:p>
    <w:p w14:paraId="1E45A77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if any(u['email'] == email and u['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'</w:t>
      </w:r>
      <w:proofErr w:type="gramStart"/>
      <w:r w:rsidRPr="00206E75">
        <w:rPr>
          <w:rFonts w:ascii="Consolas" w:hAnsi="Consolas" w:cs="Courier New"/>
        </w:rPr>
        <w:t>] !</w:t>
      </w:r>
      <w:proofErr w:type="gramEnd"/>
      <w:r w:rsidRPr="00206E75">
        <w:rPr>
          <w:rFonts w:ascii="Consolas" w:hAnsi="Consolas" w:cs="Courier New"/>
        </w:rPr>
        <w:t xml:space="preserve">=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 xml:space="preserve"> for u in users):</w:t>
      </w:r>
    </w:p>
    <w:p w14:paraId="7136D85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    return False</w:t>
      </w:r>
    </w:p>
    <w:p w14:paraId="6015BC4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user['email'] = email</w:t>
      </w:r>
    </w:p>
    <w:p w14:paraId="3CE588D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break</w:t>
      </w:r>
    </w:p>
    <w:p w14:paraId="4CBFD37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7621100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if not </w:t>
      </w:r>
      <w:proofErr w:type="spellStart"/>
      <w:r w:rsidRPr="00206E75">
        <w:rPr>
          <w:rFonts w:ascii="Consolas" w:hAnsi="Consolas" w:cs="Courier New"/>
        </w:rPr>
        <w:t>user_found</w:t>
      </w:r>
      <w:proofErr w:type="spellEnd"/>
      <w:r w:rsidRPr="00206E75">
        <w:rPr>
          <w:rFonts w:ascii="Consolas" w:hAnsi="Consolas" w:cs="Courier New"/>
        </w:rPr>
        <w:t>:</w:t>
      </w:r>
    </w:p>
    <w:p w14:paraId="6D71413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False</w:t>
      </w:r>
    </w:p>
    <w:p w14:paraId="2CE00FA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2AC4914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'users', users)</w:t>
      </w:r>
    </w:p>
    <w:p w14:paraId="5206C31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True</w:t>
      </w:r>
    </w:p>
    <w:p w14:paraId="6877F35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5CBF5F9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delete_</w:t>
      </w:r>
      <w:proofErr w:type="gramStart"/>
      <w:r w:rsidRPr="00206E75">
        <w:rPr>
          <w:rFonts w:ascii="Consolas" w:hAnsi="Consolas" w:cs="Courier New"/>
        </w:rPr>
        <w:t>user</w:t>
      </w:r>
      <w:proofErr w:type="spellEnd"/>
      <w:r w:rsidRPr="00206E75">
        <w:rPr>
          <w:rFonts w:ascii="Consolas" w:hAnsi="Consolas" w:cs="Courier New"/>
        </w:rPr>
        <w:t>(</w:t>
      </w:r>
      <w:proofErr w:type="spellStart"/>
      <w:proofErr w:type="gramEnd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: str) -&gt; bool:</w:t>
      </w:r>
    </w:p>
    <w:p w14:paraId="34C22D6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"""Delete a user account and their bookings."""</w:t>
      </w:r>
    </w:p>
    <w:p w14:paraId="18544ED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users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('users')</w:t>
      </w:r>
    </w:p>
    <w:p w14:paraId="75623F9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bookings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('bookings')</w:t>
      </w:r>
    </w:p>
    <w:p w14:paraId="552E4C6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>    movies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</w:t>
      </w:r>
      <w:proofErr w:type="spellStart"/>
      <w:r w:rsidRPr="00206E75">
        <w:rPr>
          <w:rFonts w:ascii="Consolas" w:hAnsi="Consolas" w:cs="Courier New"/>
        </w:rPr>
        <w:t>movies_showings</w:t>
      </w:r>
      <w:proofErr w:type="spellEnd"/>
      <w:r w:rsidRPr="00206E75">
        <w:rPr>
          <w:rFonts w:ascii="Consolas" w:hAnsi="Consolas" w:cs="Courier New"/>
        </w:rPr>
        <w:t>')</w:t>
      </w:r>
    </w:p>
    <w:p w14:paraId="6C35453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52ACFAE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Check if user exists</w:t>
      </w:r>
    </w:p>
    <w:p w14:paraId="5121C16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user_exists</w:t>
      </w:r>
      <w:proofErr w:type="spellEnd"/>
      <w:r w:rsidRPr="00206E75">
        <w:rPr>
          <w:rFonts w:ascii="Consolas" w:hAnsi="Consolas" w:cs="Courier New"/>
        </w:rPr>
        <w:t xml:space="preserve"> = any(u['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 xml:space="preserve">'] ==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 xml:space="preserve"> for u in users)</w:t>
      </w:r>
    </w:p>
    <w:p w14:paraId="1704D48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if not </w:t>
      </w:r>
      <w:proofErr w:type="spellStart"/>
      <w:r w:rsidRPr="00206E75">
        <w:rPr>
          <w:rFonts w:ascii="Consolas" w:hAnsi="Consolas" w:cs="Courier New"/>
        </w:rPr>
        <w:t>user_exists</w:t>
      </w:r>
      <w:proofErr w:type="spellEnd"/>
      <w:r w:rsidRPr="00206E75">
        <w:rPr>
          <w:rFonts w:ascii="Consolas" w:hAnsi="Consolas" w:cs="Courier New"/>
        </w:rPr>
        <w:t>:</w:t>
      </w:r>
    </w:p>
    <w:p w14:paraId="2F59DF3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False</w:t>
      </w:r>
    </w:p>
    <w:p w14:paraId="25D40B5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52C4708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Cancel all user's bookings and restore seats</w:t>
      </w:r>
    </w:p>
    <w:p w14:paraId="551D0BE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user_bookings</w:t>
      </w:r>
      <w:proofErr w:type="spellEnd"/>
      <w:r w:rsidRPr="00206E75">
        <w:rPr>
          <w:rFonts w:ascii="Consolas" w:hAnsi="Consolas" w:cs="Courier New"/>
        </w:rPr>
        <w:t xml:space="preserve"> = [b for b in bookings if b['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 xml:space="preserve">'] ==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]</w:t>
      </w:r>
    </w:p>
    <w:p w14:paraId="565DC31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for booking in </w:t>
      </w:r>
      <w:proofErr w:type="spellStart"/>
      <w:r w:rsidRPr="00206E75">
        <w:rPr>
          <w:rFonts w:ascii="Consolas" w:hAnsi="Consolas" w:cs="Courier New"/>
        </w:rPr>
        <w:t>user_bookings</w:t>
      </w:r>
      <w:proofErr w:type="spellEnd"/>
      <w:r w:rsidRPr="00206E75">
        <w:rPr>
          <w:rFonts w:ascii="Consolas" w:hAnsi="Consolas" w:cs="Courier New"/>
        </w:rPr>
        <w:t>:</w:t>
      </w:r>
    </w:p>
    <w:p w14:paraId="6611B84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# Restore seats to movie</w:t>
      </w:r>
    </w:p>
    <w:p w14:paraId="50D71F6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for movie in movies:</w:t>
      </w:r>
    </w:p>
    <w:p w14:paraId="67DBD72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if movie['id'] == booking['</w:t>
      </w:r>
      <w:proofErr w:type="spellStart"/>
      <w:r w:rsidRPr="00206E75">
        <w:rPr>
          <w:rFonts w:ascii="Consolas" w:hAnsi="Consolas" w:cs="Courier New"/>
        </w:rPr>
        <w:t>showing_id</w:t>
      </w:r>
      <w:proofErr w:type="spellEnd"/>
      <w:r w:rsidRPr="00206E75">
        <w:rPr>
          <w:rFonts w:ascii="Consolas" w:hAnsi="Consolas" w:cs="Courier New"/>
        </w:rPr>
        <w:t>']:</w:t>
      </w:r>
    </w:p>
    <w:p w14:paraId="77D9EA3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movie['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>'] = str(int(movie['</w:t>
      </w:r>
      <w:proofErr w:type="spellStart"/>
      <w:r w:rsidRPr="00206E75">
        <w:rPr>
          <w:rFonts w:ascii="Consolas" w:hAnsi="Consolas" w:cs="Courier New"/>
        </w:rPr>
        <w:t>available_seats</w:t>
      </w:r>
      <w:proofErr w:type="spellEnd"/>
      <w:r w:rsidRPr="00206E75">
        <w:rPr>
          <w:rFonts w:ascii="Consolas" w:hAnsi="Consolas" w:cs="Courier New"/>
        </w:rPr>
        <w:t xml:space="preserve">']) + </w:t>
      </w:r>
    </w:p>
    <w:p w14:paraId="7DFBA4F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                             int(booking['</w:t>
      </w:r>
      <w:proofErr w:type="spellStart"/>
      <w:r w:rsidRPr="00206E75">
        <w:rPr>
          <w:rFonts w:ascii="Consolas" w:hAnsi="Consolas" w:cs="Courier New"/>
        </w:rPr>
        <w:t>seats_booked</w:t>
      </w:r>
      <w:proofErr w:type="spellEnd"/>
      <w:r w:rsidRPr="00206E75">
        <w:rPr>
          <w:rFonts w:ascii="Consolas" w:hAnsi="Consolas" w:cs="Courier New"/>
        </w:rPr>
        <w:t>']))</w:t>
      </w:r>
    </w:p>
    <w:p w14:paraId="39F44EC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    break</w:t>
      </w:r>
    </w:p>
    <w:p w14:paraId="6C7FFBC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4EB751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Remove user and their bookings</w:t>
      </w:r>
    </w:p>
    <w:p w14:paraId="57F88F6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users = [u for u in users if u['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'</w:t>
      </w:r>
      <w:proofErr w:type="gramStart"/>
      <w:r w:rsidRPr="00206E75">
        <w:rPr>
          <w:rFonts w:ascii="Consolas" w:hAnsi="Consolas" w:cs="Courier New"/>
        </w:rPr>
        <w:t>] !</w:t>
      </w:r>
      <w:proofErr w:type="gramEnd"/>
      <w:r w:rsidRPr="00206E75">
        <w:rPr>
          <w:rFonts w:ascii="Consolas" w:hAnsi="Consolas" w:cs="Courier New"/>
        </w:rPr>
        <w:t xml:space="preserve">=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]</w:t>
      </w:r>
    </w:p>
    <w:p w14:paraId="75A2799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bookings = [b for b in bookings if b['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'</w:t>
      </w:r>
      <w:proofErr w:type="gramStart"/>
      <w:r w:rsidRPr="00206E75">
        <w:rPr>
          <w:rFonts w:ascii="Consolas" w:hAnsi="Consolas" w:cs="Courier New"/>
        </w:rPr>
        <w:t>] !</w:t>
      </w:r>
      <w:proofErr w:type="gramEnd"/>
      <w:r w:rsidRPr="00206E75">
        <w:rPr>
          <w:rFonts w:ascii="Consolas" w:hAnsi="Consolas" w:cs="Courier New"/>
        </w:rPr>
        <w:t xml:space="preserve">= </w:t>
      </w:r>
      <w:proofErr w:type="spellStart"/>
      <w:r w:rsidRPr="00206E75">
        <w:rPr>
          <w:rFonts w:ascii="Consolas" w:hAnsi="Consolas" w:cs="Courier New"/>
        </w:rPr>
        <w:t>user_id</w:t>
      </w:r>
      <w:proofErr w:type="spellEnd"/>
      <w:r w:rsidRPr="00206E75">
        <w:rPr>
          <w:rFonts w:ascii="Consolas" w:hAnsi="Consolas" w:cs="Courier New"/>
        </w:rPr>
        <w:t>]</w:t>
      </w:r>
    </w:p>
    <w:p w14:paraId="7520B7B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03355B3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# Save changes</w:t>
      </w:r>
    </w:p>
    <w:p w14:paraId="30F96EE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'users', users)</w:t>
      </w:r>
    </w:p>
    <w:p w14:paraId="6C205B8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'bookings', bookings)</w:t>
      </w:r>
    </w:p>
    <w:p w14:paraId="3065139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</w:t>
      </w:r>
      <w:proofErr w:type="spellStart"/>
      <w:r w:rsidRPr="00206E75">
        <w:rPr>
          <w:rFonts w:ascii="Consolas" w:hAnsi="Consolas" w:cs="Courier New"/>
        </w:rPr>
        <w:t>movies_showings</w:t>
      </w:r>
      <w:proofErr w:type="spellEnd"/>
      <w:r w:rsidRPr="00206E75">
        <w:rPr>
          <w:rFonts w:ascii="Consolas" w:hAnsi="Consolas" w:cs="Courier New"/>
        </w:rPr>
        <w:t>', movies)</w:t>
      </w:r>
    </w:p>
    <w:p w14:paraId="30ACE936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True</w:t>
      </w:r>
    </w:p>
    <w:p w14:paraId="747B8B4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429B8B7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# User Ban Management Functions</w:t>
      </w:r>
    </w:p>
    <w:p w14:paraId="64416E1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ban_user_by_</w:t>
      </w:r>
      <w:proofErr w:type="gramStart"/>
      <w:r w:rsidRPr="00206E75">
        <w:rPr>
          <w:rFonts w:ascii="Consolas" w:hAnsi="Consolas" w:cs="Courier New"/>
        </w:rPr>
        <w:t>email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email: str) -&gt; bool:</w:t>
      </w:r>
    </w:p>
    <w:p w14:paraId="3D29C58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"""Ban a user by their email address."""</w:t>
      </w:r>
    </w:p>
    <w:p w14:paraId="068C472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users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('users')</w:t>
      </w:r>
    </w:p>
    <w:p w14:paraId="4E918A7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4079CA0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user_found</w:t>
      </w:r>
      <w:proofErr w:type="spellEnd"/>
      <w:r w:rsidRPr="00206E75">
        <w:rPr>
          <w:rFonts w:ascii="Consolas" w:hAnsi="Consolas" w:cs="Courier New"/>
        </w:rPr>
        <w:t xml:space="preserve"> = False</w:t>
      </w:r>
    </w:p>
    <w:p w14:paraId="1B483D5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for user in users:</w:t>
      </w:r>
    </w:p>
    <w:p w14:paraId="3D671C4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if user['email'] == email:</w:t>
      </w:r>
    </w:p>
    <w:p w14:paraId="37B4EDE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</w:t>
      </w:r>
      <w:proofErr w:type="spellStart"/>
      <w:r w:rsidRPr="00206E75">
        <w:rPr>
          <w:rFonts w:ascii="Consolas" w:hAnsi="Consolas" w:cs="Courier New"/>
        </w:rPr>
        <w:t>user_found</w:t>
      </w:r>
      <w:proofErr w:type="spellEnd"/>
      <w:r w:rsidRPr="00206E75">
        <w:rPr>
          <w:rFonts w:ascii="Consolas" w:hAnsi="Consolas" w:cs="Courier New"/>
        </w:rPr>
        <w:t xml:space="preserve"> = True</w:t>
      </w:r>
    </w:p>
    <w:p w14:paraId="331727B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user['status'] = 'banned'</w:t>
      </w:r>
    </w:p>
    <w:p w14:paraId="1A5B297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break</w:t>
      </w:r>
    </w:p>
    <w:p w14:paraId="3652847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16B1631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if not </w:t>
      </w:r>
      <w:proofErr w:type="spellStart"/>
      <w:r w:rsidRPr="00206E75">
        <w:rPr>
          <w:rFonts w:ascii="Consolas" w:hAnsi="Consolas" w:cs="Courier New"/>
        </w:rPr>
        <w:t>user_found</w:t>
      </w:r>
      <w:proofErr w:type="spellEnd"/>
      <w:r w:rsidRPr="00206E75">
        <w:rPr>
          <w:rFonts w:ascii="Consolas" w:hAnsi="Consolas" w:cs="Courier New"/>
        </w:rPr>
        <w:t>:</w:t>
      </w:r>
    </w:p>
    <w:p w14:paraId="2E340FC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False</w:t>
      </w:r>
    </w:p>
    <w:p w14:paraId="1E4D05C7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lastRenderedPageBreak/>
        <w:t xml:space="preserve">    </w:t>
      </w:r>
    </w:p>
    <w:p w14:paraId="0BE372A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'users', users)</w:t>
      </w:r>
    </w:p>
    <w:p w14:paraId="2FB1E52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True</w:t>
      </w:r>
    </w:p>
    <w:p w14:paraId="56AFFDE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38AB60E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unban_user_by_</w:t>
      </w:r>
      <w:proofErr w:type="gramStart"/>
      <w:r w:rsidRPr="00206E75">
        <w:rPr>
          <w:rFonts w:ascii="Consolas" w:hAnsi="Consolas" w:cs="Courier New"/>
        </w:rPr>
        <w:t>email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email: str) -&gt; bool:</w:t>
      </w:r>
    </w:p>
    <w:p w14:paraId="21B05DC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"""Unban a user by their email address."""</w:t>
      </w:r>
    </w:p>
    <w:p w14:paraId="060B2E9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users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('users')</w:t>
      </w:r>
    </w:p>
    <w:p w14:paraId="7606CAF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7DA45DF5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  <w:proofErr w:type="spellStart"/>
      <w:r w:rsidRPr="00206E75">
        <w:rPr>
          <w:rFonts w:ascii="Consolas" w:hAnsi="Consolas" w:cs="Courier New"/>
        </w:rPr>
        <w:t>user_found</w:t>
      </w:r>
      <w:proofErr w:type="spellEnd"/>
      <w:r w:rsidRPr="00206E75">
        <w:rPr>
          <w:rFonts w:ascii="Consolas" w:hAnsi="Consolas" w:cs="Courier New"/>
        </w:rPr>
        <w:t xml:space="preserve"> = False</w:t>
      </w:r>
    </w:p>
    <w:p w14:paraId="25B57B1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for user in users:</w:t>
      </w:r>
    </w:p>
    <w:p w14:paraId="3E40CBC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if user['email'] == email:</w:t>
      </w:r>
    </w:p>
    <w:p w14:paraId="56D716C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        </w:t>
      </w:r>
      <w:proofErr w:type="spellStart"/>
      <w:r w:rsidRPr="00206E75">
        <w:rPr>
          <w:rFonts w:ascii="Consolas" w:hAnsi="Consolas" w:cs="Courier New"/>
        </w:rPr>
        <w:t>user_found</w:t>
      </w:r>
      <w:proofErr w:type="spellEnd"/>
      <w:r w:rsidRPr="00206E75">
        <w:rPr>
          <w:rFonts w:ascii="Consolas" w:hAnsi="Consolas" w:cs="Courier New"/>
        </w:rPr>
        <w:t xml:space="preserve"> = True</w:t>
      </w:r>
    </w:p>
    <w:p w14:paraId="149240B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user['status'] = 'active'</w:t>
      </w:r>
    </w:p>
    <w:p w14:paraId="49CA681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break</w:t>
      </w:r>
    </w:p>
    <w:p w14:paraId="7507A3CD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4123D5D3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if not </w:t>
      </w:r>
      <w:proofErr w:type="spellStart"/>
      <w:r w:rsidRPr="00206E75">
        <w:rPr>
          <w:rFonts w:ascii="Consolas" w:hAnsi="Consolas" w:cs="Courier New"/>
        </w:rPr>
        <w:t>user_found</w:t>
      </w:r>
      <w:proofErr w:type="spellEnd"/>
      <w:r w:rsidRPr="00206E75">
        <w:rPr>
          <w:rFonts w:ascii="Consolas" w:hAnsi="Consolas" w:cs="Courier New"/>
        </w:rPr>
        <w:t>:</w:t>
      </w:r>
    </w:p>
    <w:p w14:paraId="16CEDE4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return False</w:t>
      </w:r>
    </w:p>
    <w:p w14:paraId="1932802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</w:t>
      </w:r>
    </w:p>
    <w:p w14:paraId="416BCFC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_</w:t>
      </w:r>
      <w:proofErr w:type="spellStart"/>
      <w:r w:rsidRPr="00206E75">
        <w:rPr>
          <w:rFonts w:ascii="Consolas" w:hAnsi="Consolas" w:cs="Courier New"/>
        </w:rPr>
        <w:t>write_</w:t>
      </w:r>
      <w:proofErr w:type="gramStart"/>
      <w:r w:rsidRPr="00206E75">
        <w:rPr>
          <w:rFonts w:ascii="Consolas" w:hAnsi="Consolas" w:cs="Courier New"/>
        </w:rPr>
        <w:t>csv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'users', users)</w:t>
      </w:r>
    </w:p>
    <w:p w14:paraId="600FF809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True</w:t>
      </w:r>
    </w:p>
    <w:p w14:paraId="5FAB682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4DC890A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get_banned_</w:t>
      </w:r>
      <w:proofErr w:type="gramStart"/>
      <w:r w:rsidRPr="00206E75">
        <w:rPr>
          <w:rFonts w:ascii="Consolas" w:hAnsi="Consolas" w:cs="Courier New"/>
        </w:rPr>
        <w:t>users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) -&gt; List[</w:t>
      </w:r>
      <w:proofErr w:type="spellStart"/>
      <w:r w:rsidRPr="00206E75">
        <w:rPr>
          <w:rFonts w:ascii="Consolas" w:hAnsi="Consolas" w:cs="Courier New"/>
        </w:rPr>
        <w:t>Dict</w:t>
      </w:r>
      <w:proofErr w:type="spellEnd"/>
      <w:r w:rsidRPr="00206E75">
        <w:rPr>
          <w:rFonts w:ascii="Consolas" w:hAnsi="Consolas" w:cs="Courier New"/>
        </w:rPr>
        <w:t>]:</w:t>
      </w:r>
    </w:p>
    <w:p w14:paraId="2262AF70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"""Get all banned users."""</w:t>
      </w:r>
    </w:p>
    <w:p w14:paraId="3EF121D2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users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('users')</w:t>
      </w:r>
    </w:p>
    <w:p w14:paraId="43AB4FB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    return [u for u in users if </w:t>
      </w:r>
      <w:proofErr w:type="spellStart"/>
      <w:proofErr w:type="gramStart"/>
      <w:r w:rsidRPr="00206E75">
        <w:rPr>
          <w:rFonts w:ascii="Consolas" w:hAnsi="Consolas" w:cs="Courier New"/>
        </w:rPr>
        <w:t>u.get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'status', 'active') == 'banned']</w:t>
      </w:r>
    </w:p>
    <w:p w14:paraId="1E1E75A1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119359EA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 xml:space="preserve">def </w:t>
      </w:r>
      <w:proofErr w:type="spellStart"/>
      <w:r w:rsidRPr="00206E75">
        <w:rPr>
          <w:rFonts w:ascii="Consolas" w:hAnsi="Consolas" w:cs="Courier New"/>
        </w:rPr>
        <w:t>find_user_by_</w:t>
      </w:r>
      <w:proofErr w:type="gramStart"/>
      <w:r w:rsidRPr="00206E75">
        <w:rPr>
          <w:rFonts w:ascii="Consolas" w:hAnsi="Consolas" w:cs="Courier New"/>
        </w:rPr>
        <w:t>email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email: str) -&gt; Optional[</w:t>
      </w:r>
      <w:proofErr w:type="spellStart"/>
      <w:r w:rsidRPr="00206E75">
        <w:rPr>
          <w:rFonts w:ascii="Consolas" w:hAnsi="Consolas" w:cs="Courier New"/>
        </w:rPr>
        <w:t>Dict</w:t>
      </w:r>
      <w:proofErr w:type="spellEnd"/>
      <w:r w:rsidRPr="00206E75">
        <w:rPr>
          <w:rFonts w:ascii="Consolas" w:hAnsi="Consolas" w:cs="Courier New"/>
        </w:rPr>
        <w:t>]:</w:t>
      </w:r>
    </w:p>
    <w:p w14:paraId="5CED10DE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"""Find a user by their email address."""</w:t>
      </w:r>
    </w:p>
    <w:p w14:paraId="0DACEA98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users = _</w:t>
      </w:r>
      <w:proofErr w:type="spellStart"/>
      <w:r w:rsidRPr="00206E75">
        <w:rPr>
          <w:rFonts w:ascii="Consolas" w:hAnsi="Consolas" w:cs="Courier New"/>
        </w:rPr>
        <w:t>read_csv</w:t>
      </w:r>
      <w:proofErr w:type="spellEnd"/>
      <w:r w:rsidRPr="00206E75">
        <w:rPr>
          <w:rFonts w:ascii="Consolas" w:hAnsi="Consolas" w:cs="Courier New"/>
        </w:rPr>
        <w:t>('users')</w:t>
      </w:r>
    </w:p>
    <w:p w14:paraId="3DB089C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for user in users:</w:t>
      </w:r>
    </w:p>
    <w:p w14:paraId="38A393B4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if user['email'] == email:</w:t>
      </w:r>
    </w:p>
    <w:p w14:paraId="7666417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        return user</w:t>
      </w:r>
    </w:p>
    <w:p w14:paraId="4BEB8E8F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    return None</w:t>
      </w:r>
    </w:p>
    <w:p w14:paraId="26C8F3AB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</w:p>
    <w:p w14:paraId="0638BA4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r w:rsidRPr="00206E75">
        <w:rPr>
          <w:rFonts w:ascii="Consolas" w:hAnsi="Consolas" w:cs="Courier New"/>
        </w:rPr>
        <w:t># Initialize system when module is imported</w:t>
      </w:r>
    </w:p>
    <w:p w14:paraId="494F9A8C" w14:textId="77777777" w:rsidR="00206E75" w:rsidRPr="00206E75" w:rsidRDefault="00206E75" w:rsidP="00206E75">
      <w:pPr>
        <w:spacing w:after="0"/>
        <w:rPr>
          <w:rFonts w:ascii="Consolas" w:hAnsi="Consolas" w:cs="Courier New"/>
        </w:rPr>
      </w:pPr>
      <w:proofErr w:type="spellStart"/>
      <w:r w:rsidRPr="00206E75">
        <w:rPr>
          <w:rFonts w:ascii="Consolas" w:hAnsi="Consolas" w:cs="Courier New"/>
        </w:rPr>
        <w:t>ensure_csv_files_</w:t>
      </w:r>
      <w:proofErr w:type="gramStart"/>
      <w:r w:rsidRPr="00206E75">
        <w:rPr>
          <w:rFonts w:ascii="Consolas" w:hAnsi="Consolas" w:cs="Courier New"/>
        </w:rPr>
        <w:t>exist</w:t>
      </w:r>
      <w:proofErr w:type="spellEnd"/>
      <w:r w:rsidRPr="00206E75">
        <w:rPr>
          <w:rFonts w:ascii="Consolas" w:hAnsi="Consolas" w:cs="Courier New"/>
        </w:rPr>
        <w:t>(</w:t>
      </w:r>
      <w:proofErr w:type="gramEnd"/>
      <w:r w:rsidRPr="00206E75">
        <w:rPr>
          <w:rFonts w:ascii="Consolas" w:hAnsi="Consolas" w:cs="Courier New"/>
        </w:rPr>
        <w:t>)</w:t>
      </w:r>
    </w:p>
    <w:p w14:paraId="6B71B75B" w14:textId="77777777" w:rsidR="00E45D99" w:rsidRDefault="00E45D99"/>
    <w:p w14:paraId="234BDB19" w14:textId="77777777" w:rsidR="007A7FD4" w:rsidRDefault="007A7FD4">
      <w:pPr>
        <w:rPr>
          <w:rFonts w:eastAsiaTheme="majorEastAsia" w:cs="Courier New"/>
          <w:b/>
          <w:bCs/>
          <w:color w:val="000000" w:themeColor="text1"/>
          <w:sz w:val="44"/>
          <w:szCs w:val="44"/>
        </w:rPr>
      </w:pPr>
      <w:r>
        <w:rPr>
          <w:rFonts w:cs="Courier New"/>
          <w:color w:val="000000" w:themeColor="text1"/>
          <w:sz w:val="44"/>
          <w:szCs w:val="44"/>
        </w:rPr>
        <w:br w:type="page"/>
      </w:r>
    </w:p>
    <w:p w14:paraId="1032F3EC" w14:textId="129CC55A" w:rsidR="00754CC2" w:rsidRPr="00DB6D4E" w:rsidRDefault="00000000" w:rsidP="001866BD">
      <w:pPr>
        <w:pStyle w:val="Heading3"/>
        <w:spacing w:line="240" w:lineRule="auto"/>
        <w:rPr>
          <w:rFonts w:asciiTheme="minorHAnsi" w:hAnsiTheme="minorHAnsi" w:cs="Courier New"/>
          <w:color w:val="000000" w:themeColor="text1"/>
          <w:sz w:val="44"/>
          <w:szCs w:val="44"/>
        </w:rPr>
      </w:pPr>
      <w:r w:rsidRPr="00DB6D4E">
        <w:rPr>
          <w:rFonts w:asciiTheme="minorHAnsi" w:hAnsiTheme="minorHAnsi" w:cs="Courier New"/>
          <w:color w:val="000000" w:themeColor="text1"/>
          <w:sz w:val="44"/>
          <w:szCs w:val="44"/>
        </w:rPr>
        <w:lastRenderedPageBreak/>
        <w:t>B. gui.py</w:t>
      </w:r>
    </w:p>
    <w:p w14:paraId="31647404" w14:textId="77777777" w:rsidR="00451778" w:rsidRPr="00451778" w:rsidRDefault="00451778" w:rsidP="00451778"/>
    <w:p w14:paraId="0DC45F08" w14:textId="77777777" w:rsidR="00754CC2" w:rsidRPr="00567EB5" w:rsidRDefault="00000000" w:rsidP="00451778">
      <w:pPr>
        <w:spacing w:line="240" w:lineRule="auto"/>
      </w:pPr>
      <w:r w:rsidRPr="00567EB5">
        <w:t xml:space="preserve">Includes </w:t>
      </w:r>
      <w:proofErr w:type="spellStart"/>
      <w:r w:rsidRPr="00567EB5">
        <w:t>Streamlit</w:t>
      </w:r>
      <w:proofErr w:type="spellEnd"/>
      <w:r w:rsidRPr="00567EB5">
        <w:t xml:space="preserve"> interface: GUI tabs for login, movies, booking, admin control.</w:t>
      </w:r>
    </w:p>
    <w:p w14:paraId="30FB9590" w14:textId="77777777" w:rsidR="00567EB5" w:rsidRDefault="00567EB5" w:rsidP="00451778">
      <w:pPr>
        <w:spacing w:after="0" w:line="240" w:lineRule="auto"/>
        <w:rPr>
          <w:rFonts w:ascii="Courier New" w:hAnsi="Courier New" w:cs="Courier New"/>
        </w:rPr>
      </w:pPr>
    </w:p>
    <w:p w14:paraId="6B5E40D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import </w:t>
      </w:r>
      <w:proofErr w:type="spellStart"/>
      <w:r w:rsidRPr="00F75396">
        <w:rPr>
          <w:rFonts w:ascii="Consolas" w:hAnsi="Consolas" w:cs="Courier New"/>
        </w:rPr>
        <w:t>streamlit</w:t>
      </w:r>
      <w:proofErr w:type="spellEnd"/>
      <w:r w:rsidRPr="00F75396">
        <w:rPr>
          <w:rFonts w:ascii="Consolas" w:hAnsi="Consolas" w:cs="Courier New"/>
        </w:rPr>
        <w:t xml:space="preserve"> as </w:t>
      </w:r>
      <w:proofErr w:type="spellStart"/>
      <w:r w:rsidRPr="00F75396">
        <w:rPr>
          <w:rFonts w:ascii="Consolas" w:hAnsi="Consolas" w:cs="Courier New"/>
        </w:rPr>
        <w:t>st</w:t>
      </w:r>
      <w:proofErr w:type="spellEnd"/>
    </w:p>
    <w:p w14:paraId="19E9BBA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import handler</w:t>
      </w:r>
    </w:p>
    <w:p w14:paraId="36D0461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from datetime import datetime</w:t>
      </w:r>
    </w:p>
    <w:p w14:paraId="6F1DAD1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</w:p>
    <w:p w14:paraId="6085D87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class </w:t>
      </w:r>
      <w:proofErr w:type="spellStart"/>
      <w:r w:rsidRPr="00F75396">
        <w:rPr>
          <w:rFonts w:ascii="Consolas" w:hAnsi="Consolas" w:cs="Courier New"/>
        </w:rPr>
        <w:t>CinemaGUI</w:t>
      </w:r>
      <w:proofErr w:type="spellEnd"/>
      <w:r w:rsidRPr="00F75396">
        <w:rPr>
          <w:rFonts w:ascii="Consolas" w:hAnsi="Consolas" w:cs="Courier New"/>
        </w:rPr>
        <w:t>:</w:t>
      </w:r>
    </w:p>
    <w:p w14:paraId="09CE455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def __</w:t>
      </w:r>
      <w:proofErr w:type="spellStart"/>
      <w:r w:rsidRPr="00F75396">
        <w:rPr>
          <w:rFonts w:ascii="Consolas" w:hAnsi="Consolas" w:cs="Courier New"/>
        </w:rPr>
        <w:t>init</w:t>
      </w:r>
      <w:proofErr w:type="spellEnd"/>
      <w:r w:rsidRPr="00F75396">
        <w:rPr>
          <w:rFonts w:ascii="Consolas" w:hAnsi="Consolas" w:cs="Courier New"/>
        </w:rPr>
        <w:t>__(self):</w:t>
      </w:r>
    </w:p>
    <w:p w14:paraId="4946FAF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pass</w:t>
      </w:r>
    </w:p>
    <w:p w14:paraId="43169FD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if 'user' not in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</w:t>
      </w:r>
      <w:proofErr w:type="spellEnd"/>
      <w:r w:rsidRPr="00F75396">
        <w:rPr>
          <w:rFonts w:ascii="Consolas" w:hAnsi="Consolas" w:cs="Courier New"/>
        </w:rPr>
        <w:t>:</w:t>
      </w:r>
    </w:p>
    <w:p w14:paraId="55FEA0D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_state.user</w:t>
      </w:r>
      <w:proofErr w:type="spellEnd"/>
      <w:r w:rsidRPr="00F75396">
        <w:rPr>
          <w:rFonts w:ascii="Consolas" w:hAnsi="Consolas" w:cs="Courier New"/>
        </w:rPr>
        <w:t xml:space="preserve"> = None</w:t>
      </w:r>
    </w:p>
    <w:p w14:paraId="246E537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'</w:t>
      </w:r>
      <w:proofErr w:type="spellStart"/>
      <w:r w:rsidRPr="00F75396">
        <w:rPr>
          <w:rFonts w:ascii="Consolas" w:hAnsi="Consolas" w:cs="Courier New"/>
        </w:rPr>
        <w:t>selected_seats</w:t>
      </w:r>
      <w:proofErr w:type="spellEnd"/>
      <w:r w:rsidRPr="00F75396">
        <w:rPr>
          <w:rFonts w:ascii="Consolas" w:hAnsi="Consolas" w:cs="Courier New"/>
        </w:rPr>
        <w:t xml:space="preserve">' not in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</w:t>
      </w:r>
      <w:proofErr w:type="spellEnd"/>
      <w:r w:rsidRPr="00F75396">
        <w:rPr>
          <w:rFonts w:ascii="Consolas" w:hAnsi="Consolas" w:cs="Courier New"/>
        </w:rPr>
        <w:t>:</w:t>
      </w:r>
    </w:p>
    <w:p w14:paraId="3784EED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_state.selected_seats</w:t>
      </w:r>
      <w:proofErr w:type="spellEnd"/>
      <w:r w:rsidRPr="00F75396">
        <w:rPr>
          <w:rFonts w:ascii="Consolas" w:hAnsi="Consolas" w:cs="Courier New"/>
        </w:rPr>
        <w:t xml:space="preserve"> = {}</w:t>
      </w:r>
    </w:p>
    <w:p w14:paraId="01CCB76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'</w:t>
      </w:r>
      <w:proofErr w:type="spellStart"/>
      <w:r w:rsidRPr="00F75396">
        <w:rPr>
          <w:rFonts w:ascii="Consolas" w:hAnsi="Consolas" w:cs="Courier New"/>
        </w:rPr>
        <w:t>current_movie_selection</w:t>
      </w:r>
      <w:proofErr w:type="spellEnd"/>
      <w:r w:rsidRPr="00F75396">
        <w:rPr>
          <w:rFonts w:ascii="Consolas" w:hAnsi="Consolas" w:cs="Courier New"/>
        </w:rPr>
        <w:t xml:space="preserve">' not in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</w:t>
      </w:r>
      <w:proofErr w:type="spellEnd"/>
      <w:r w:rsidRPr="00F75396">
        <w:rPr>
          <w:rFonts w:ascii="Consolas" w:hAnsi="Consolas" w:cs="Courier New"/>
        </w:rPr>
        <w:t>:</w:t>
      </w:r>
    </w:p>
    <w:p w14:paraId="25A4D4D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_state.current_movie_selection</w:t>
      </w:r>
      <w:proofErr w:type="spellEnd"/>
      <w:r w:rsidRPr="00F75396">
        <w:rPr>
          <w:rFonts w:ascii="Consolas" w:hAnsi="Consolas" w:cs="Courier New"/>
        </w:rPr>
        <w:t xml:space="preserve"> = None</w:t>
      </w:r>
    </w:p>
    <w:p w14:paraId="3F852D1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</w:p>
    <w:p w14:paraId="731EDF8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def </w:t>
      </w:r>
      <w:proofErr w:type="spellStart"/>
      <w:r w:rsidRPr="00F75396">
        <w:rPr>
          <w:rFonts w:ascii="Consolas" w:hAnsi="Consolas" w:cs="Courier New"/>
        </w:rPr>
        <w:t>force_refresh_seat_data</w:t>
      </w:r>
      <w:proofErr w:type="spellEnd"/>
      <w:r w:rsidRPr="00F75396">
        <w:rPr>
          <w:rFonts w:ascii="Consolas" w:hAnsi="Consolas" w:cs="Courier New"/>
        </w:rPr>
        <w:t>(self):</w:t>
      </w:r>
    </w:p>
    <w:p w14:paraId="0272560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"""Clear any cached seat data to force refresh."""</w:t>
      </w:r>
    </w:p>
    <w:p w14:paraId="7759FF8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'</w:t>
      </w:r>
      <w:proofErr w:type="spellStart"/>
      <w:r w:rsidRPr="00F75396">
        <w:rPr>
          <w:rFonts w:ascii="Consolas" w:hAnsi="Consolas" w:cs="Courier New"/>
        </w:rPr>
        <w:t>seat_layout_cache</w:t>
      </w:r>
      <w:proofErr w:type="spellEnd"/>
      <w:r w:rsidRPr="00F75396">
        <w:rPr>
          <w:rFonts w:ascii="Consolas" w:hAnsi="Consolas" w:cs="Courier New"/>
        </w:rPr>
        <w:t xml:space="preserve">' in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</w:t>
      </w:r>
      <w:proofErr w:type="spellEnd"/>
      <w:r w:rsidRPr="00F75396">
        <w:rPr>
          <w:rFonts w:ascii="Consolas" w:hAnsi="Consolas" w:cs="Courier New"/>
        </w:rPr>
        <w:t>:</w:t>
      </w:r>
    </w:p>
    <w:p w14:paraId="52AE0EA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del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_state.seat_layout_cache</w:t>
      </w:r>
      <w:proofErr w:type="spellEnd"/>
    </w:p>
    <w:p w14:paraId="7A76122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Clear selected seats</w:t>
      </w:r>
    </w:p>
    <w:p w14:paraId="1EA4814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_state.selected_seats</w:t>
      </w:r>
      <w:proofErr w:type="spellEnd"/>
      <w:r w:rsidRPr="00F75396">
        <w:rPr>
          <w:rFonts w:ascii="Consolas" w:hAnsi="Consolas" w:cs="Courier New"/>
        </w:rPr>
        <w:t xml:space="preserve"> = {}</w:t>
      </w:r>
    </w:p>
    <w:p w14:paraId="280018F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_state.current_movie_selection</w:t>
      </w:r>
      <w:proofErr w:type="spellEnd"/>
      <w:r w:rsidRPr="00F75396">
        <w:rPr>
          <w:rFonts w:ascii="Consolas" w:hAnsi="Consolas" w:cs="Courier New"/>
        </w:rPr>
        <w:t xml:space="preserve"> = None</w:t>
      </w:r>
    </w:p>
    <w:p w14:paraId="26CBBBD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</w:p>
    <w:p w14:paraId="70F0F7D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def </w:t>
      </w:r>
      <w:proofErr w:type="spellStart"/>
      <w:r w:rsidRPr="00F75396">
        <w:rPr>
          <w:rFonts w:ascii="Consolas" w:hAnsi="Consolas" w:cs="Courier New"/>
        </w:rPr>
        <w:t>login_page</w:t>
      </w:r>
      <w:proofErr w:type="spellEnd"/>
      <w:r w:rsidRPr="00F75396">
        <w:rPr>
          <w:rFonts w:ascii="Consolas" w:hAnsi="Consolas" w:cs="Courier New"/>
        </w:rPr>
        <w:t>(self):</w:t>
      </w:r>
    </w:p>
    <w:p w14:paraId="67611F2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st.title</w:t>
      </w:r>
      <w:proofErr w:type="spellEnd"/>
      <w:proofErr w:type="gramEnd"/>
      <w:r w:rsidRPr="00F75396">
        <w:rPr>
          <w:rFonts w:ascii="Consolas" w:hAnsi="Consolas" w:cs="Courier New"/>
        </w:rPr>
        <w:t>("PVC - Cinema Management System")</w:t>
      </w:r>
    </w:p>
    <w:p w14:paraId="13F483B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266DE2F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tab1, tab2 = </w:t>
      </w:r>
      <w:proofErr w:type="spellStart"/>
      <w:proofErr w:type="gramStart"/>
      <w:r w:rsidRPr="00F75396">
        <w:rPr>
          <w:rFonts w:ascii="Consolas" w:hAnsi="Consolas" w:cs="Courier New"/>
        </w:rPr>
        <w:t>st.tabs</w:t>
      </w:r>
      <w:proofErr w:type="spellEnd"/>
      <w:proofErr w:type="gramEnd"/>
      <w:r w:rsidRPr="00F75396">
        <w:rPr>
          <w:rFonts w:ascii="Consolas" w:hAnsi="Consolas" w:cs="Courier New"/>
        </w:rPr>
        <w:t>(["Login", "Register"])</w:t>
      </w:r>
    </w:p>
    <w:p w14:paraId="60A7FAC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274BE20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with tab1:</w:t>
      </w:r>
    </w:p>
    <w:p w14:paraId="252C1D6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with </w:t>
      </w:r>
      <w:proofErr w:type="spellStart"/>
      <w:proofErr w:type="gramStart"/>
      <w:r w:rsidRPr="00F75396">
        <w:rPr>
          <w:rFonts w:ascii="Consolas" w:hAnsi="Consolas" w:cs="Courier New"/>
        </w:rPr>
        <w:t>st.form</w:t>
      </w:r>
      <w:proofErr w:type="spellEnd"/>
      <w:proofErr w:type="gramEnd"/>
      <w:r w:rsidRPr="00F75396">
        <w:rPr>
          <w:rFonts w:ascii="Consolas" w:hAnsi="Consolas" w:cs="Courier New"/>
        </w:rPr>
        <w:t>("</w:t>
      </w:r>
      <w:proofErr w:type="spellStart"/>
      <w:r w:rsidRPr="00F75396">
        <w:rPr>
          <w:rFonts w:ascii="Consolas" w:hAnsi="Consolas" w:cs="Courier New"/>
        </w:rPr>
        <w:t>login_form</w:t>
      </w:r>
      <w:proofErr w:type="spellEnd"/>
      <w:r w:rsidRPr="00F75396">
        <w:rPr>
          <w:rFonts w:ascii="Consolas" w:hAnsi="Consolas" w:cs="Courier New"/>
        </w:rPr>
        <w:t>"):</w:t>
      </w:r>
    </w:p>
    <w:p w14:paraId="2871155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username = </w:t>
      </w:r>
      <w:proofErr w:type="spellStart"/>
      <w:r w:rsidRPr="00F75396">
        <w:rPr>
          <w:rFonts w:ascii="Consolas" w:hAnsi="Consolas" w:cs="Courier New"/>
        </w:rPr>
        <w:t>st.text_input</w:t>
      </w:r>
      <w:proofErr w:type="spellEnd"/>
      <w:r w:rsidRPr="00F75396">
        <w:rPr>
          <w:rFonts w:ascii="Consolas" w:hAnsi="Consolas" w:cs="Courier New"/>
        </w:rPr>
        <w:t>("Username")</w:t>
      </w:r>
    </w:p>
    <w:p w14:paraId="154BABE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password = </w:t>
      </w:r>
      <w:proofErr w:type="spellStart"/>
      <w:r w:rsidRPr="00F75396">
        <w:rPr>
          <w:rFonts w:ascii="Consolas" w:hAnsi="Consolas" w:cs="Courier New"/>
        </w:rPr>
        <w:t>st.text_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"Password", type="password")</w:t>
      </w:r>
    </w:p>
    <w:p w14:paraId="130E90D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submitted = </w:t>
      </w:r>
      <w:proofErr w:type="spellStart"/>
      <w:proofErr w:type="gramStart"/>
      <w:r w:rsidRPr="00F75396">
        <w:rPr>
          <w:rFonts w:ascii="Consolas" w:hAnsi="Consolas" w:cs="Courier New"/>
        </w:rPr>
        <w:t>st.form</w:t>
      </w:r>
      <w:proofErr w:type="gramEnd"/>
      <w:r w:rsidRPr="00F75396">
        <w:rPr>
          <w:rFonts w:ascii="Consolas" w:hAnsi="Consolas" w:cs="Courier New"/>
        </w:rPr>
        <w:t>_submit_button</w:t>
      </w:r>
      <w:proofErr w:type="spellEnd"/>
      <w:r w:rsidRPr="00F75396">
        <w:rPr>
          <w:rFonts w:ascii="Consolas" w:hAnsi="Consolas" w:cs="Courier New"/>
        </w:rPr>
        <w:t>("Login")</w:t>
      </w:r>
    </w:p>
    <w:p w14:paraId="30D74C5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</w:p>
    <w:p w14:paraId="4E9977D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if submitted and username and password:</w:t>
      </w:r>
    </w:p>
    <w:p w14:paraId="7096FD5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success, </w:t>
      </w:r>
      <w:proofErr w:type="spellStart"/>
      <w:r w:rsidRPr="00F75396">
        <w:rPr>
          <w:rFonts w:ascii="Consolas" w:hAnsi="Consolas" w:cs="Courier New"/>
        </w:rPr>
        <w:t>user_info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proofErr w:type="gramStart"/>
      <w:r w:rsidRPr="00F75396">
        <w:rPr>
          <w:rFonts w:ascii="Consolas" w:hAnsi="Consolas" w:cs="Courier New"/>
        </w:rPr>
        <w:t>handler.authenticate</w:t>
      </w:r>
      <w:proofErr w:type="gramEnd"/>
      <w:r w:rsidRPr="00F75396">
        <w:rPr>
          <w:rFonts w:ascii="Consolas" w:hAnsi="Consolas" w:cs="Courier New"/>
        </w:rPr>
        <w:t>_user</w:t>
      </w:r>
      <w:proofErr w:type="spellEnd"/>
      <w:r w:rsidRPr="00F75396">
        <w:rPr>
          <w:rFonts w:ascii="Consolas" w:hAnsi="Consolas" w:cs="Courier New"/>
        </w:rPr>
        <w:t>(username, password)</w:t>
      </w:r>
    </w:p>
    <w:p w14:paraId="6B82FAE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if success:</w:t>
      </w:r>
    </w:p>
    <w:p w14:paraId="1AE1590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if </w:t>
      </w:r>
      <w:proofErr w:type="spellStart"/>
      <w:r w:rsidRPr="00F75396">
        <w:rPr>
          <w:rFonts w:ascii="Consolas" w:hAnsi="Consolas" w:cs="Courier New"/>
        </w:rPr>
        <w:t>user_info</w:t>
      </w:r>
      <w:proofErr w:type="spellEnd"/>
      <w:r w:rsidRPr="00F75396">
        <w:rPr>
          <w:rFonts w:ascii="Consolas" w:hAnsi="Consolas" w:cs="Courier New"/>
        </w:rPr>
        <w:t>['type'] == 'system':</w:t>
      </w:r>
    </w:p>
    <w:p w14:paraId="5220151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st.error</w:t>
      </w:r>
      <w:proofErr w:type="spellEnd"/>
      <w:proofErr w:type="gramEnd"/>
      <w:r w:rsidRPr="00F75396">
        <w:rPr>
          <w:rFonts w:ascii="Consolas" w:hAnsi="Consolas" w:cs="Courier New"/>
        </w:rPr>
        <w:t>("System admin must use CLI interface")</w:t>
      </w:r>
    </w:p>
    <w:p w14:paraId="33D4EC4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else:</w:t>
      </w:r>
    </w:p>
    <w:p w14:paraId="0A78C44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_state.user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user_info</w:t>
      </w:r>
      <w:proofErr w:type="spellEnd"/>
    </w:p>
    <w:p w14:paraId="560F580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st.rerun</w:t>
      </w:r>
      <w:proofErr w:type="spellEnd"/>
      <w:proofErr w:type="gramEnd"/>
      <w:r w:rsidRPr="00F75396">
        <w:rPr>
          <w:rFonts w:ascii="Consolas" w:hAnsi="Consolas" w:cs="Courier New"/>
        </w:rPr>
        <w:t>()</w:t>
      </w:r>
    </w:p>
    <w:p w14:paraId="25B1A64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>                    else:</w:t>
      </w:r>
    </w:p>
    <w:p w14:paraId="2B454E3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st.error</w:t>
      </w:r>
      <w:proofErr w:type="spellEnd"/>
      <w:proofErr w:type="gramEnd"/>
      <w:r w:rsidRPr="00F75396">
        <w:rPr>
          <w:rFonts w:ascii="Consolas" w:hAnsi="Consolas" w:cs="Courier New"/>
        </w:rPr>
        <w:t>("Invalid credentials")</w:t>
      </w:r>
    </w:p>
    <w:p w14:paraId="1CD7161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0278008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with tab2:</w:t>
      </w:r>
    </w:p>
    <w:p w14:paraId="50B7D72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with </w:t>
      </w:r>
      <w:proofErr w:type="spellStart"/>
      <w:proofErr w:type="gramStart"/>
      <w:r w:rsidRPr="00F75396">
        <w:rPr>
          <w:rFonts w:ascii="Consolas" w:hAnsi="Consolas" w:cs="Courier New"/>
        </w:rPr>
        <w:t>st.form</w:t>
      </w:r>
      <w:proofErr w:type="spellEnd"/>
      <w:proofErr w:type="gramEnd"/>
      <w:r w:rsidRPr="00F75396">
        <w:rPr>
          <w:rFonts w:ascii="Consolas" w:hAnsi="Consolas" w:cs="Courier New"/>
        </w:rPr>
        <w:t>("</w:t>
      </w:r>
      <w:proofErr w:type="spellStart"/>
      <w:r w:rsidRPr="00F75396">
        <w:rPr>
          <w:rFonts w:ascii="Consolas" w:hAnsi="Consolas" w:cs="Courier New"/>
        </w:rPr>
        <w:t>register_form</w:t>
      </w:r>
      <w:proofErr w:type="spellEnd"/>
      <w:r w:rsidRPr="00F75396">
        <w:rPr>
          <w:rFonts w:ascii="Consolas" w:hAnsi="Consolas" w:cs="Courier New"/>
        </w:rPr>
        <w:t>"):</w:t>
      </w:r>
    </w:p>
    <w:p w14:paraId="37C7181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r w:rsidRPr="00F75396">
        <w:rPr>
          <w:rFonts w:ascii="Consolas" w:hAnsi="Consolas" w:cs="Courier New"/>
        </w:rPr>
        <w:t>new_username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st.text_input</w:t>
      </w:r>
      <w:proofErr w:type="spellEnd"/>
      <w:r w:rsidRPr="00F75396">
        <w:rPr>
          <w:rFonts w:ascii="Consolas" w:hAnsi="Consolas" w:cs="Courier New"/>
        </w:rPr>
        <w:t>("Username")</w:t>
      </w:r>
    </w:p>
    <w:p w14:paraId="6BF512E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r w:rsidRPr="00F75396">
        <w:rPr>
          <w:rFonts w:ascii="Consolas" w:hAnsi="Consolas" w:cs="Courier New"/>
        </w:rPr>
        <w:t>new_password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st.text_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"Password", type="password")</w:t>
      </w:r>
    </w:p>
    <w:p w14:paraId="33E3509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email = </w:t>
      </w:r>
      <w:proofErr w:type="spellStart"/>
      <w:r w:rsidRPr="00F75396">
        <w:rPr>
          <w:rFonts w:ascii="Consolas" w:hAnsi="Consolas" w:cs="Courier New"/>
        </w:rPr>
        <w:t>st.text_input</w:t>
      </w:r>
      <w:proofErr w:type="spellEnd"/>
      <w:r w:rsidRPr="00F75396">
        <w:rPr>
          <w:rFonts w:ascii="Consolas" w:hAnsi="Consolas" w:cs="Courier New"/>
        </w:rPr>
        <w:t>("Email")</w:t>
      </w:r>
    </w:p>
    <w:p w14:paraId="3297392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submitted = </w:t>
      </w:r>
      <w:proofErr w:type="spellStart"/>
      <w:proofErr w:type="gramStart"/>
      <w:r w:rsidRPr="00F75396">
        <w:rPr>
          <w:rFonts w:ascii="Consolas" w:hAnsi="Consolas" w:cs="Courier New"/>
        </w:rPr>
        <w:t>st.form</w:t>
      </w:r>
      <w:proofErr w:type="gramEnd"/>
      <w:r w:rsidRPr="00F75396">
        <w:rPr>
          <w:rFonts w:ascii="Consolas" w:hAnsi="Consolas" w:cs="Courier New"/>
        </w:rPr>
        <w:t>_submit_button</w:t>
      </w:r>
      <w:proofErr w:type="spellEnd"/>
      <w:r w:rsidRPr="00F75396">
        <w:rPr>
          <w:rFonts w:ascii="Consolas" w:hAnsi="Consolas" w:cs="Courier New"/>
        </w:rPr>
        <w:t>("Register")</w:t>
      </w:r>
    </w:p>
    <w:p w14:paraId="6E792D0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</w:p>
    <w:p w14:paraId="39C1D39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if submitted and </w:t>
      </w:r>
      <w:proofErr w:type="spellStart"/>
      <w:r w:rsidRPr="00F75396">
        <w:rPr>
          <w:rFonts w:ascii="Consolas" w:hAnsi="Consolas" w:cs="Courier New"/>
        </w:rPr>
        <w:t>new_username</w:t>
      </w:r>
      <w:proofErr w:type="spellEnd"/>
      <w:r w:rsidRPr="00F75396">
        <w:rPr>
          <w:rFonts w:ascii="Consolas" w:hAnsi="Consolas" w:cs="Courier New"/>
        </w:rPr>
        <w:t xml:space="preserve"> and </w:t>
      </w:r>
      <w:proofErr w:type="spellStart"/>
      <w:r w:rsidRPr="00F75396">
        <w:rPr>
          <w:rFonts w:ascii="Consolas" w:hAnsi="Consolas" w:cs="Courier New"/>
        </w:rPr>
        <w:t>new_password</w:t>
      </w:r>
      <w:proofErr w:type="spellEnd"/>
      <w:r w:rsidRPr="00F75396">
        <w:rPr>
          <w:rFonts w:ascii="Consolas" w:hAnsi="Consolas" w:cs="Courier New"/>
        </w:rPr>
        <w:t xml:space="preserve"> and email:</w:t>
      </w:r>
    </w:p>
    <w:p w14:paraId="5BDF248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if </w:t>
      </w:r>
      <w:proofErr w:type="spellStart"/>
      <w:proofErr w:type="gramStart"/>
      <w:r w:rsidRPr="00F75396">
        <w:rPr>
          <w:rFonts w:ascii="Consolas" w:hAnsi="Consolas" w:cs="Courier New"/>
        </w:rPr>
        <w:t>handler.register</w:t>
      </w:r>
      <w:proofErr w:type="gramEnd"/>
      <w:r w:rsidRPr="00F75396">
        <w:rPr>
          <w:rFonts w:ascii="Consolas" w:hAnsi="Consolas" w:cs="Courier New"/>
        </w:rPr>
        <w:t>_user</w:t>
      </w:r>
      <w:proofErr w:type="spell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new_username</w:t>
      </w:r>
      <w:proofErr w:type="spellEnd"/>
      <w:r w:rsidRPr="00F75396">
        <w:rPr>
          <w:rFonts w:ascii="Consolas" w:hAnsi="Consolas" w:cs="Courier New"/>
        </w:rPr>
        <w:t xml:space="preserve">, </w:t>
      </w:r>
      <w:proofErr w:type="spellStart"/>
      <w:r w:rsidRPr="00F75396">
        <w:rPr>
          <w:rFonts w:ascii="Consolas" w:hAnsi="Consolas" w:cs="Courier New"/>
        </w:rPr>
        <w:t>new_password</w:t>
      </w:r>
      <w:proofErr w:type="spellEnd"/>
      <w:r w:rsidRPr="00F75396">
        <w:rPr>
          <w:rFonts w:ascii="Consolas" w:hAnsi="Consolas" w:cs="Courier New"/>
        </w:rPr>
        <w:t>, email):</w:t>
      </w:r>
    </w:p>
    <w:p w14:paraId="1A89B66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st.success</w:t>
      </w:r>
      <w:proofErr w:type="spellEnd"/>
      <w:proofErr w:type="gramEnd"/>
      <w:r w:rsidRPr="00F75396">
        <w:rPr>
          <w:rFonts w:ascii="Consolas" w:hAnsi="Consolas" w:cs="Courier New"/>
        </w:rPr>
        <w:t>("Registration successful! Please login.")</w:t>
      </w:r>
    </w:p>
    <w:p w14:paraId="3028237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else:</w:t>
      </w:r>
    </w:p>
    <w:p w14:paraId="0EE5DBC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st.error</w:t>
      </w:r>
      <w:proofErr w:type="spellEnd"/>
      <w:proofErr w:type="gramEnd"/>
      <w:r w:rsidRPr="00F75396">
        <w:rPr>
          <w:rFonts w:ascii="Consolas" w:hAnsi="Consolas" w:cs="Courier New"/>
        </w:rPr>
        <w:t>("Registration failed. Username or email already exists.")</w:t>
      </w:r>
    </w:p>
    <w:p w14:paraId="232D670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</w:p>
    <w:p w14:paraId="1FD6CD3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def </w:t>
      </w:r>
      <w:proofErr w:type="spellStart"/>
      <w:r w:rsidRPr="00F75396">
        <w:rPr>
          <w:rFonts w:ascii="Consolas" w:hAnsi="Consolas" w:cs="Courier New"/>
        </w:rPr>
        <w:t>user_interface</w:t>
      </w:r>
      <w:proofErr w:type="spellEnd"/>
      <w:r w:rsidRPr="00F75396">
        <w:rPr>
          <w:rFonts w:ascii="Consolas" w:hAnsi="Consolas" w:cs="Courier New"/>
        </w:rPr>
        <w:t>(self):</w:t>
      </w:r>
    </w:p>
    <w:p w14:paraId="0E8C788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st.title</w:t>
      </w:r>
      <w:proofErr w:type="spellEnd"/>
      <w:proofErr w:type="gramEnd"/>
      <w:r w:rsidRPr="00F75396">
        <w:rPr>
          <w:rFonts w:ascii="Consolas" w:hAnsi="Consolas" w:cs="Courier New"/>
        </w:rPr>
        <w:t>("Movie Booking System")</w:t>
      </w:r>
    </w:p>
    <w:p w14:paraId="3DF78A1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5C7941B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Initialize page in session state if not exists</w:t>
      </w:r>
    </w:p>
    <w:p w14:paraId="32D9D2A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'</w:t>
      </w:r>
      <w:proofErr w:type="spellStart"/>
      <w:r w:rsidRPr="00F75396">
        <w:rPr>
          <w:rFonts w:ascii="Consolas" w:hAnsi="Consolas" w:cs="Courier New"/>
        </w:rPr>
        <w:t>current_page</w:t>
      </w:r>
      <w:proofErr w:type="spellEnd"/>
      <w:r w:rsidRPr="00F75396">
        <w:rPr>
          <w:rFonts w:ascii="Consolas" w:hAnsi="Consolas" w:cs="Courier New"/>
        </w:rPr>
        <w:t xml:space="preserve">' not in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</w:t>
      </w:r>
      <w:proofErr w:type="spellEnd"/>
      <w:r w:rsidRPr="00F75396">
        <w:rPr>
          <w:rFonts w:ascii="Consolas" w:hAnsi="Consolas" w:cs="Courier New"/>
        </w:rPr>
        <w:t>:</w:t>
      </w:r>
    </w:p>
    <w:p w14:paraId="6973491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_state.current_page</w:t>
      </w:r>
      <w:proofErr w:type="spellEnd"/>
      <w:r w:rsidRPr="00F75396">
        <w:rPr>
          <w:rFonts w:ascii="Consolas" w:hAnsi="Consolas" w:cs="Courier New"/>
        </w:rPr>
        <w:t xml:space="preserve"> = "Browse Movies"</w:t>
      </w:r>
    </w:p>
    <w:p w14:paraId="06C75A2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28D9AA5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Sidebar navigation</w:t>
      </w:r>
    </w:p>
    <w:p w14:paraId="416872D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with </w:t>
      </w:r>
      <w:proofErr w:type="spellStart"/>
      <w:proofErr w:type="gramStart"/>
      <w:r w:rsidRPr="00F75396">
        <w:rPr>
          <w:rFonts w:ascii="Consolas" w:hAnsi="Consolas" w:cs="Courier New"/>
        </w:rPr>
        <w:t>st.sidebar</w:t>
      </w:r>
      <w:proofErr w:type="spellEnd"/>
      <w:proofErr w:type="gramEnd"/>
      <w:r w:rsidRPr="00F75396">
        <w:rPr>
          <w:rFonts w:ascii="Consolas" w:hAnsi="Consolas" w:cs="Courier New"/>
        </w:rPr>
        <w:t>:</w:t>
      </w:r>
    </w:p>
    <w:p w14:paraId="5F0B8F6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("### Navigation")</w:t>
      </w:r>
    </w:p>
    <w:p w14:paraId="5988692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if </w:t>
      </w:r>
      <w:proofErr w:type="spellStart"/>
      <w:proofErr w:type="gramStart"/>
      <w:r w:rsidRPr="00F75396">
        <w:rPr>
          <w:rFonts w:ascii="Consolas" w:hAnsi="Consolas" w:cs="Courier New"/>
        </w:rPr>
        <w:t>st.button</w:t>
      </w:r>
      <w:proofErr w:type="spellEnd"/>
      <w:proofErr w:type="gramEnd"/>
      <w:r w:rsidRPr="00F75396">
        <w:rPr>
          <w:rFonts w:ascii="Consolas" w:hAnsi="Consolas" w:cs="Courier New"/>
        </w:rPr>
        <w:t xml:space="preserve">("Browse Movies", icon=":material/theaters:", </w:t>
      </w:r>
      <w:proofErr w:type="spellStart"/>
      <w:r w:rsidRPr="00F75396">
        <w:rPr>
          <w:rFonts w:ascii="Consolas" w:hAnsi="Consolas" w:cs="Courier New"/>
        </w:rPr>
        <w:t>use_container_width</w:t>
      </w:r>
      <w:proofErr w:type="spellEnd"/>
      <w:r w:rsidRPr="00F75396">
        <w:rPr>
          <w:rFonts w:ascii="Consolas" w:hAnsi="Consolas" w:cs="Courier New"/>
        </w:rPr>
        <w:t>=True):</w:t>
      </w:r>
    </w:p>
    <w:p w14:paraId="61380DF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_state.current_page</w:t>
      </w:r>
      <w:proofErr w:type="spellEnd"/>
      <w:r w:rsidRPr="00F75396">
        <w:rPr>
          <w:rFonts w:ascii="Consolas" w:hAnsi="Consolas" w:cs="Courier New"/>
        </w:rPr>
        <w:t xml:space="preserve"> = "Browse Movies"</w:t>
      </w:r>
    </w:p>
    <w:p w14:paraId="3E7C60B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st.rerun</w:t>
      </w:r>
      <w:proofErr w:type="spellEnd"/>
      <w:proofErr w:type="gramEnd"/>
      <w:r w:rsidRPr="00F75396">
        <w:rPr>
          <w:rFonts w:ascii="Consolas" w:hAnsi="Consolas" w:cs="Courier New"/>
        </w:rPr>
        <w:t>()</w:t>
      </w:r>
    </w:p>
    <w:p w14:paraId="44966DB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if </w:t>
      </w:r>
      <w:proofErr w:type="spellStart"/>
      <w:proofErr w:type="gramStart"/>
      <w:r w:rsidRPr="00F75396">
        <w:rPr>
          <w:rFonts w:ascii="Consolas" w:hAnsi="Consolas" w:cs="Courier New"/>
        </w:rPr>
        <w:t>st.button</w:t>
      </w:r>
      <w:proofErr w:type="spellEnd"/>
      <w:proofErr w:type="gramEnd"/>
      <w:r w:rsidRPr="00F75396">
        <w:rPr>
          <w:rFonts w:ascii="Consolas" w:hAnsi="Consolas" w:cs="Courier New"/>
        </w:rPr>
        <w:t>("My Bookings", icon=":material/</w:t>
      </w:r>
      <w:proofErr w:type="spellStart"/>
      <w:r w:rsidRPr="00F75396">
        <w:rPr>
          <w:rFonts w:ascii="Consolas" w:hAnsi="Consolas" w:cs="Courier New"/>
        </w:rPr>
        <w:t>confirmation_number</w:t>
      </w:r>
      <w:proofErr w:type="spellEnd"/>
      <w:r w:rsidRPr="00F75396">
        <w:rPr>
          <w:rFonts w:ascii="Consolas" w:hAnsi="Consolas" w:cs="Courier New"/>
        </w:rPr>
        <w:t xml:space="preserve">:", </w:t>
      </w:r>
      <w:proofErr w:type="spellStart"/>
      <w:r w:rsidRPr="00F75396">
        <w:rPr>
          <w:rFonts w:ascii="Consolas" w:hAnsi="Consolas" w:cs="Courier New"/>
        </w:rPr>
        <w:t>use_container_width</w:t>
      </w:r>
      <w:proofErr w:type="spellEnd"/>
      <w:r w:rsidRPr="00F75396">
        <w:rPr>
          <w:rFonts w:ascii="Consolas" w:hAnsi="Consolas" w:cs="Courier New"/>
        </w:rPr>
        <w:t>=True):</w:t>
      </w:r>
    </w:p>
    <w:p w14:paraId="59FB281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_state.current_page</w:t>
      </w:r>
      <w:proofErr w:type="spellEnd"/>
      <w:r w:rsidRPr="00F75396">
        <w:rPr>
          <w:rFonts w:ascii="Consolas" w:hAnsi="Consolas" w:cs="Courier New"/>
        </w:rPr>
        <w:t xml:space="preserve"> = "My Bookings"</w:t>
      </w:r>
    </w:p>
    <w:p w14:paraId="133EFAA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st.rerun</w:t>
      </w:r>
      <w:proofErr w:type="spellEnd"/>
      <w:proofErr w:type="gramEnd"/>
      <w:r w:rsidRPr="00F75396">
        <w:rPr>
          <w:rFonts w:ascii="Consolas" w:hAnsi="Consolas" w:cs="Courier New"/>
        </w:rPr>
        <w:t>()</w:t>
      </w:r>
    </w:p>
    <w:p w14:paraId="7223179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</w:p>
    <w:p w14:paraId="474CA87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("---")</w:t>
      </w:r>
    </w:p>
    <w:p w14:paraId="62E6AD8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if </w:t>
      </w:r>
      <w:proofErr w:type="spellStart"/>
      <w:proofErr w:type="gramStart"/>
      <w:r w:rsidRPr="00F75396">
        <w:rPr>
          <w:rFonts w:ascii="Consolas" w:hAnsi="Consolas" w:cs="Courier New"/>
        </w:rPr>
        <w:t>st.button</w:t>
      </w:r>
      <w:proofErr w:type="spellEnd"/>
      <w:proofErr w:type="gramEnd"/>
      <w:r w:rsidRPr="00F75396">
        <w:rPr>
          <w:rFonts w:ascii="Consolas" w:hAnsi="Consolas" w:cs="Courier New"/>
        </w:rPr>
        <w:t xml:space="preserve">("Logout", type="primary", icon=":material/logout:", </w:t>
      </w:r>
      <w:proofErr w:type="spellStart"/>
      <w:r w:rsidRPr="00F75396">
        <w:rPr>
          <w:rFonts w:ascii="Consolas" w:hAnsi="Consolas" w:cs="Courier New"/>
        </w:rPr>
        <w:t>use_container_width</w:t>
      </w:r>
      <w:proofErr w:type="spellEnd"/>
      <w:r w:rsidRPr="00F75396">
        <w:rPr>
          <w:rFonts w:ascii="Consolas" w:hAnsi="Consolas" w:cs="Courier New"/>
        </w:rPr>
        <w:t>=True):</w:t>
      </w:r>
    </w:p>
    <w:p w14:paraId="469BC98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_state.user</w:t>
      </w:r>
      <w:proofErr w:type="spellEnd"/>
      <w:r w:rsidRPr="00F75396">
        <w:rPr>
          <w:rFonts w:ascii="Consolas" w:hAnsi="Consolas" w:cs="Courier New"/>
        </w:rPr>
        <w:t xml:space="preserve"> = None</w:t>
      </w:r>
    </w:p>
    <w:p w14:paraId="618FA77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st.rerun</w:t>
      </w:r>
      <w:proofErr w:type="spellEnd"/>
      <w:proofErr w:type="gramEnd"/>
      <w:r w:rsidRPr="00F75396">
        <w:rPr>
          <w:rFonts w:ascii="Consolas" w:hAnsi="Consolas" w:cs="Courier New"/>
        </w:rPr>
        <w:t>()</w:t>
      </w:r>
    </w:p>
    <w:p w14:paraId="5F19905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72C37EA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Display the selected page</w:t>
      </w:r>
    </w:p>
    <w:p w14:paraId="50DF6C3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if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_state.current_page</w:t>
      </w:r>
      <w:proofErr w:type="spellEnd"/>
      <w:r w:rsidRPr="00F75396">
        <w:rPr>
          <w:rFonts w:ascii="Consolas" w:hAnsi="Consolas" w:cs="Courier New"/>
        </w:rPr>
        <w:t xml:space="preserve"> == "Browse Movies":</w:t>
      </w:r>
    </w:p>
    <w:p w14:paraId="264865C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self.show</w:t>
      </w:r>
      <w:proofErr w:type="gramEnd"/>
      <w:r w:rsidRPr="00F75396">
        <w:rPr>
          <w:rFonts w:ascii="Consolas" w:hAnsi="Consolas" w:cs="Courier New"/>
        </w:rPr>
        <w:t>_movies_page</w:t>
      </w:r>
      <w:proofErr w:type="spellEnd"/>
      <w:r w:rsidRPr="00F75396">
        <w:rPr>
          <w:rFonts w:ascii="Consolas" w:hAnsi="Consolas" w:cs="Courier New"/>
        </w:rPr>
        <w:t>()</w:t>
      </w:r>
    </w:p>
    <w:p w14:paraId="4274982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_state.current_page</w:t>
      </w:r>
      <w:proofErr w:type="spellEnd"/>
      <w:r w:rsidRPr="00F75396">
        <w:rPr>
          <w:rFonts w:ascii="Consolas" w:hAnsi="Consolas" w:cs="Courier New"/>
        </w:rPr>
        <w:t xml:space="preserve"> == "My Bookings":</w:t>
      </w:r>
    </w:p>
    <w:p w14:paraId="0DFDA70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self.show</w:t>
      </w:r>
      <w:proofErr w:type="gramEnd"/>
      <w:r w:rsidRPr="00F75396">
        <w:rPr>
          <w:rFonts w:ascii="Consolas" w:hAnsi="Consolas" w:cs="Courier New"/>
        </w:rPr>
        <w:t>_bookings_page</w:t>
      </w:r>
      <w:proofErr w:type="spellEnd"/>
      <w:r w:rsidRPr="00F75396">
        <w:rPr>
          <w:rFonts w:ascii="Consolas" w:hAnsi="Consolas" w:cs="Courier New"/>
        </w:rPr>
        <w:t>()</w:t>
      </w:r>
    </w:p>
    <w:p w14:paraId="56FD540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</w:p>
    <w:p w14:paraId="4F8CF83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def </w:t>
      </w:r>
      <w:proofErr w:type="spellStart"/>
      <w:r w:rsidRPr="00F75396">
        <w:rPr>
          <w:rFonts w:ascii="Consolas" w:hAnsi="Consolas" w:cs="Courier New"/>
        </w:rPr>
        <w:t>display_seat_</w:t>
      </w:r>
      <w:proofErr w:type="gramStart"/>
      <w:r w:rsidRPr="00F75396">
        <w:rPr>
          <w:rFonts w:ascii="Consolas" w:hAnsi="Consolas" w:cs="Courier New"/>
        </w:rPr>
        <w:t>selection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self, movie):</w:t>
      </w:r>
    </w:p>
    <w:p w14:paraId="6E1A485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"""Display visual seat selection grid for a movie."""</w:t>
      </w:r>
    </w:p>
    <w:p w14:paraId="01570C7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("---")</w:t>
      </w:r>
    </w:p>
    <w:p w14:paraId="03856A9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3056583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st.subheader</w:t>
      </w:r>
      <w:proofErr w:type="spellEnd"/>
      <w:proofErr w:type="gram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f":material</w:t>
      </w:r>
      <w:proofErr w:type="spellEnd"/>
      <w:r w:rsidRPr="00F75396">
        <w:rPr>
          <w:rFonts w:ascii="Consolas" w:hAnsi="Consolas" w:cs="Courier New"/>
        </w:rPr>
        <w:t>/</w:t>
      </w:r>
      <w:proofErr w:type="spellStart"/>
      <w:r w:rsidRPr="00F75396">
        <w:rPr>
          <w:rFonts w:ascii="Consolas" w:hAnsi="Consolas" w:cs="Courier New"/>
        </w:rPr>
        <w:t>theater_comedy</w:t>
      </w:r>
      <w:proofErr w:type="spellEnd"/>
      <w:r w:rsidRPr="00F75396">
        <w:rPr>
          <w:rFonts w:ascii="Consolas" w:hAnsi="Consolas" w:cs="Courier New"/>
        </w:rPr>
        <w:t>: Select Seats for: {movie['title']}")</w:t>
      </w:r>
    </w:p>
    <w:p w14:paraId="7B8391B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01797EC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Get seat layout information</w:t>
      </w:r>
    </w:p>
    <w:p w14:paraId="2D011BA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seat_layout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handler.get_seat_layout</w:t>
      </w:r>
      <w:proofErr w:type="spellEnd"/>
      <w:r w:rsidRPr="00F75396">
        <w:rPr>
          <w:rFonts w:ascii="Consolas" w:hAnsi="Consolas" w:cs="Courier New"/>
        </w:rPr>
        <w:t>(movie['id'])</w:t>
      </w:r>
    </w:p>
    <w:p w14:paraId="1E8F294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if not </w:t>
      </w:r>
      <w:proofErr w:type="spellStart"/>
      <w:r w:rsidRPr="00F75396">
        <w:rPr>
          <w:rFonts w:ascii="Consolas" w:hAnsi="Consolas" w:cs="Courier New"/>
        </w:rPr>
        <w:t>seat_layout</w:t>
      </w:r>
      <w:proofErr w:type="spellEnd"/>
      <w:r w:rsidRPr="00F75396">
        <w:rPr>
          <w:rFonts w:ascii="Consolas" w:hAnsi="Consolas" w:cs="Courier New"/>
        </w:rPr>
        <w:t>:</w:t>
      </w:r>
    </w:p>
    <w:p w14:paraId="752EF93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st.error</w:t>
      </w:r>
      <w:proofErr w:type="spellEnd"/>
      <w:proofErr w:type="gramEnd"/>
      <w:r w:rsidRPr="00F75396">
        <w:rPr>
          <w:rFonts w:ascii="Consolas" w:hAnsi="Consolas" w:cs="Courier New"/>
        </w:rPr>
        <w:t>("Unable to load seat layout")</w:t>
      </w:r>
    </w:p>
    <w:p w14:paraId="261CB86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return False</w:t>
      </w:r>
    </w:p>
    <w:p w14:paraId="36DBD0E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29E9838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Generate seat grid</w:t>
      </w:r>
    </w:p>
    <w:p w14:paraId="7E66F36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seat_grid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proofErr w:type="gramStart"/>
      <w:r w:rsidRPr="00F75396">
        <w:rPr>
          <w:rFonts w:ascii="Consolas" w:hAnsi="Consolas" w:cs="Courier New"/>
        </w:rPr>
        <w:t>handler.generate</w:t>
      </w:r>
      <w:proofErr w:type="gramEnd"/>
      <w:r w:rsidRPr="00F75396">
        <w:rPr>
          <w:rFonts w:ascii="Consolas" w:hAnsi="Consolas" w:cs="Courier New"/>
        </w:rPr>
        <w:t>_seat_grid</w:t>
      </w:r>
      <w:proofErr w:type="spellEnd"/>
      <w:r w:rsidRPr="00F75396">
        <w:rPr>
          <w:rFonts w:ascii="Consolas" w:hAnsi="Consolas" w:cs="Courier New"/>
        </w:rPr>
        <w:t>(</w:t>
      </w:r>
    </w:p>
    <w:p w14:paraId="4E94CD2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seat_layout</w:t>
      </w:r>
      <w:proofErr w:type="spellEnd"/>
      <w:r w:rsidRPr="00F75396">
        <w:rPr>
          <w:rFonts w:ascii="Consolas" w:hAnsi="Consolas" w:cs="Courier New"/>
        </w:rPr>
        <w:t>['</w:t>
      </w:r>
      <w:proofErr w:type="spellStart"/>
      <w:r w:rsidRPr="00F75396">
        <w:rPr>
          <w:rFonts w:ascii="Consolas" w:hAnsi="Consolas" w:cs="Courier New"/>
        </w:rPr>
        <w:t>total_seats</w:t>
      </w:r>
      <w:proofErr w:type="spellEnd"/>
      <w:r w:rsidRPr="00F75396">
        <w:rPr>
          <w:rFonts w:ascii="Consolas" w:hAnsi="Consolas" w:cs="Courier New"/>
        </w:rPr>
        <w:t xml:space="preserve">'], </w:t>
      </w:r>
    </w:p>
    <w:p w14:paraId="3D8FFC8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seat_layout</w:t>
      </w:r>
      <w:proofErr w:type="spellEnd"/>
      <w:r w:rsidRPr="00F75396">
        <w:rPr>
          <w:rFonts w:ascii="Consolas" w:hAnsi="Consolas" w:cs="Courier New"/>
        </w:rPr>
        <w:t>['</w:t>
      </w:r>
      <w:proofErr w:type="spellStart"/>
      <w:r w:rsidRPr="00F75396">
        <w:rPr>
          <w:rFonts w:ascii="Consolas" w:hAnsi="Consolas" w:cs="Courier New"/>
        </w:rPr>
        <w:t>seats_per_row</w:t>
      </w:r>
      <w:proofErr w:type="spellEnd"/>
      <w:r w:rsidRPr="00F75396">
        <w:rPr>
          <w:rFonts w:ascii="Consolas" w:hAnsi="Consolas" w:cs="Courier New"/>
        </w:rPr>
        <w:t>']</w:t>
      </w:r>
    </w:p>
    <w:p w14:paraId="57D6D3C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)</w:t>
      </w:r>
    </w:p>
    <w:p w14:paraId="678851B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73B4999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Display seat information</w:t>
      </w:r>
    </w:p>
    <w:p w14:paraId="7274750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col1, col2, col3 = </w:t>
      </w:r>
      <w:proofErr w:type="spellStart"/>
      <w:proofErr w:type="gramStart"/>
      <w:r w:rsidRPr="00F75396">
        <w:rPr>
          <w:rFonts w:ascii="Consolas" w:hAnsi="Consolas" w:cs="Courier New"/>
        </w:rPr>
        <w:t>st.columns</w:t>
      </w:r>
      <w:proofErr w:type="spellEnd"/>
      <w:proofErr w:type="gramEnd"/>
      <w:r w:rsidRPr="00F75396">
        <w:rPr>
          <w:rFonts w:ascii="Consolas" w:hAnsi="Consolas" w:cs="Courier New"/>
        </w:rPr>
        <w:t>(3)</w:t>
      </w:r>
    </w:p>
    <w:p w14:paraId="78BAFC5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with col1:</w:t>
      </w:r>
    </w:p>
    <w:p w14:paraId="386F6B4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st.metric</w:t>
      </w:r>
      <w:proofErr w:type="spellEnd"/>
      <w:proofErr w:type="gramEnd"/>
      <w:r w:rsidRPr="00F75396">
        <w:rPr>
          <w:rFonts w:ascii="Consolas" w:hAnsi="Consolas" w:cs="Courier New"/>
        </w:rPr>
        <w:t xml:space="preserve">("Available Seats", </w:t>
      </w:r>
      <w:proofErr w:type="spellStart"/>
      <w:r w:rsidRPr="00F75396">
        <w:rPr>
          <w:rFonts w:ascii="Consolas" w:hAnsi="Consolas" w:cs="Courier New"/>
        </w:rPr>
        <w:t>seat_layout</w:t>
      </w:r>
      <w:proofErr w:type="spellEnd"/>
      <w:r w:rsidRPr="00F75396">
        <w:rPr>
          <w:rFonts w:ascii="Consolas" w:hAnsi="Consolas" w:cs="Courier New"/>
        </w:rPr>
        <w:t>['</w:t>
      </w:r>
      <w:proofErr w:type="spellStart"/>
      <w:r w:rsidRPr="00F75396">
        <w:rPr>
          <w:rFonts w:ascii="Consolas" w:hAnsi="Consolas" w:cs="Courier New"/>
        </w:rPr>
        <w:t>available_count</w:t>
      </w:r>
      <w:proofErr w:type="spellEnd"/>
      <w:r w:rsidRPr="00F75396">
        <w:rPr>
          <w:rFonts w:ascii="Consolas" w:hAnsi="Consolas" w:cs="Courier New"/>
        </w:rPr>
        <w:t>'])</w:t>
      </w:r>
    </w:p>
    <w:p w14:paraId="2572416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with col2:</w:t>
      </w:r>
    </w:p>
    <w:p w14:paraId="2B43ED6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st.metric</w:t>
      </w:r>
      <w:proofErr w:type="spellEnd"/>
      <w:proofErr w:type="gramEnd"/>
      <w:r w:rsidRPr="00F75396">
        <w:rPr>
          <w:rFonts w:ascii="Consolas" w:hAnsi="Consolas" w:cs="Courier New"/>
        </w:rPr>
        <w:t xml:space="preserve">("Total Seats", </w:t>
      </w:r>
      <w:proofErr w:type="spellStart"/>
      <w:r w:rsidRPr="00F75396">
        <w:rPr>
          <w:rFonts w:ascii="Consolas" w:hAnsi="Consolas" w:cs="Courier New"/>
        </w:rPr>
        <w:t>seat_layout</w:t>
      </w:r>
      <w:proofErr w:type="spellEnd"/>
      <w:r w:rsidRPr="00F75396">
        <w:rPr>
          <w:rFonts w:ascii="Consolas" w:hAnsi="Consolas" w:cs="Courier New"/>
        </w:rPr>
        <w:t>['</w:t>
      </w:r>
      <w:proofErr w:type="spellStart"/>
      <w:r w:rsidRPr="00F75396">
        <w:rPr>
          <w:rFonts w:ascii="Consolas" w:hAnsi="Consolas" w:cs="Courier New"/>
        </w:rPr>
        <w:t>total_seats</w:t>
      </w:r>
      <w:proofErr w:type="spellEnd"/>
      <w:r w:rsidRPr="00F75396">
        <w:rPr>
          <w:rFonts w:ascii="Consolas" w:hAnsi="Consolas" w:cs="Courier New"/>
        </w:rPr>
        <w:t>'])</w:t>
      </w:r>
    </w:p>
    <w:p w14:paraId="67F6575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with col3:</w:t>
      </w:r>
    </w:p>
    <w:p w14:paraId="70825C4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st.metric</w:t>
      </w:r>
      <w:proofErr w:type="spellEnd"/>
      <w:proofErr w:type="gramEnd"/>
      <w:r w:rsidRPr="00F75396">
        <w:rPr>
          <w:rFonts w:ascii="Consolas" w:hAnsi="Consolas" w:cs="Courier New"/>
        </w:rPr>
        <w:t>("Price per Seat", f"${float(movie['price']):.2f}")</w:t>
      </w:r>
    </w:p>
    <w:p w14:paraId="541C0E2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5357C4B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Legend</w:t>
      </w:r>
    </w:p>
    <w:p w14:paraId="69224C1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("#### Legend:")</w:t>
      </w:r>
    </w:p>
    <w:p w14:paraId="63CDDD4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col1, col2, col3 = </w:t>
      </w:r>
      <w:proofErr w:type="spellStart"/>
      <w:proofErr w:type="gramStart"/>
      <w:r w:rsidRPr="00F75396">
        <w:rPr>
          <w:rFonts w:ascii="Consolas" w:hAnsi="Consolas" w:cs="Courier New"/>
        </w:rPr>
        <w:t>st.columns</w:t>
      </w:r>
      <w:proofErr w:type="spellEnd"/>
      <w:proofErr w:type="gramEnd"/>
      <w:r w:rsidRPr="00F75396">
        <w:rPr>
          <w:rFonts w:ascii="Consolas" w:hAnsi="Consolas" w:cs="Courier New"/>
        </w:rPr>
        <w:t>(3)</w:t>
      </w:r>
    </w:p>
    <w:p w14:paraId="6BADEAB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with col1:</w:t>
      </w:r>
    </w:p>
    <w:p w14:paraId="0A12621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</w:t>
      </w:r>
      <w:r w:rsidRPr="00F75396">
        <w:rPr>
          <w:rFonts w:ascii="Segoe UI Emoji" w:hAnsi="Segoe UI Emoji" w:cs="Segoe UI Emoji"/>
        </w:rPr>
        <w:t>🟢</w:t>
      </w:r>
      <w:r w:rsidRPr="00F75396">
        <w:rPr>
          <w:rFonts w:ascii="Consolas" w:hAnsi="Consolas" w:cs="Courier New"/>
        </w:rPr>
        <w:t xml:space="preserve"> **Available**")</w:t>
      </w:r>
    </w:p>
    <w:p w14:paraId="7E4A170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with col2:</w:t>
      </w:r>
    </w:p>
    <w:p w14:paraId="7B63098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</w:t>
      </w:r>
      <w:r w:rsidRPr="00F75396">
        <w:rPr>
          <w:rFonts w:ascii="Segoe UI Emoji" w:hAnsi="Segoe UI Emoji" w:cs="Segoe UI Emoji"/>
        </w:rPr>
        <w:t>🔴</w:t>
      </w:r>
      <w:r w:rsidRPr="00F75396">
        <w:rPr>
          <w:rFonts w:ascii="Consolas" w:hAnsi="Consolas" w:cs="Courier New"/>
        </w:rPr>
        <w:t xml:space="preserve"> **Booked**")</w:t>
      </w:r>
    </w:p>
    <w:p w14:paraId="2170E4F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with col3:</w:t>
      </w:r>
    </w:p>
    <w:p w14:paraId="030DCE9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</w:t>
      </w:r>
      <w:r w:rsidRPr="00F75396">
        <w:rPr>
          <w:rFonts w:ascii="Segoe UI Emoji" w:hAnsi="Segoe UI Emoji" w:cs="Segoe UI Emoji"/>
        </w:rPr>
        <w:t>🟡</w:t>
      </w:r>
      <w:r w:rsidRPr="00F75396">
        <w:rPr>
          <w:rFonts w:ascii="Consolas" w:hAnsi="Consolas" w:cs="Courier New"/>
        </w:rPr>
        <w:t xml:space="preserve"> **Selected**")</w:t>
      </w:r>
    </w:p>
    <w:p w14:paraId="43BB93C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0E203A9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Initialize selected seats for this movie if not exists</w:t>
      </w:r>
    </w:p>
    <w:p w14:paraId="05749DC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movie_id</w:t>
      </w:r>
      <w:proofErr w:type="spellEnd"/>
      <w:r w:rsidRPr="00F75396">
        <w:rPr>
          <w:rFonts w:ascii="Consolas" w:hAnsi="Consolas" w:cs="Courier New"/>
        </w:rPr>
        <w:t xml:space="preserve"> = movie['id']</w:t>
      </w:r>
    </w:p>
    <w:p w14:paraId="65D5BCD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if </w:t>
      </w:r>
      <w:proofErr w:type="spellStart"/>
      <w:r w:rsidRPr="00F75396">
        <w:rPr>
          <w:rFonts w:ascii="Consolas" w:hAnsi="Consolas" w:cs="Courier New"/>
        </w:rPr>
        <w:t>movie_id</w:t>
      </w:r>
      <w:proofErr w:type="spellEnd"/>
      <w:r w:rsidRPr="00F75396">
        <w:rPr>
          <w:rFonts w:ascii="Consolas" w:hAnsi="Consolas" w:cs="Courier New"/>
        </w:rPr>
        <w:t xml:space="preserve"> not in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_state.selected_seats</w:t>
      </w:r>
      <w:proofErr w:type="spellEnd"/>
      <w:r w:rsidRPr="00F75396">
        <w:rPr>
          <w:rFonts w:ascii="Consolas" w:hAnsi="Consolas" w:cs="Courier New"/>
        </w:rPr>
        <w:t>:</w:t>
      </w:r>
    </w:p>
    <w:p w14:paraId="53BABDB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_state.selected_seats</w:t>
      </w:r>
      <w:proofErr w:type="spellEnd"/>
      <w:r w:rsidRPr="00F75396">
        <w:rPr>
          <w:rFonts w:ascii="Consolas" w:hAnsi="Consolas" w:cs="Courier New"/>
        </w:rPr>
        <w:t>[</w:t>
      </w:r>
      <w:proofErr w:type="spellStart"/>
      <w:r w:rsidRPr="00F75396">
        <w:rPr>
          <w:rFonts w:ascii="Consolas" w:hAnsi="Consolas" w:cs="Courier New"/>
        </w:rPr>
        <w:t>movie_id</w:t>
      </w:r>
      <w:proofErr w:type="spellEnd"/>
      <w:r w:rsidRPr="00F75396">
        <w:rPr>
          <w:rFonts w:ascii="Consolas" w:hAnsi="Consolas" w:cs="Courier New"/>
        </w:rPr>
        <w:t>] = []</w:t>
      </w:r>
    </w:p>
    <w:p w14:paraId="3E0C794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7F969A2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Display seat grid</w:t>
      </w:r>
    </w:p>
    <w:p w14:paraId="4FA4847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("#### Select Your Seats:")</w:t>
      </w:r>
    </w:p>
    <w:p w14:paraId="757A88F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 xml:space="preserve">        </w:t>
      </w:r>
      <w:proofErr w:type="spellStart"/>
      <w:r w:rsidRPr="00F75396">
        <w:rPr>
          <w:rFonts w:ascii="Consolas" w:hAnsi="Consolas" w:cs="Courier New"/>
        </w:rPr>
        <w:t>selected_seats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_state.selected_seats</w:t>
      </w:r>
      <w:proofErr w:type="spellEnd"/>
      <w:r w:rsidRPr="00F75396">
        <w:rPr>
          <w:rFonts w:ascii="Consolas" w:hAnsi="Consolas" w:cs="Courier New"/>
        </w:rPr>
        <w:t>[</w:t>
      </w:r>
      <w:proofErr w:type="spellStart"/>
      <w:r w:rsidRPr="00F75396">
        <w:rPr>
          <w:rFonts w:ascii="Consolas" w:hAnsi="Consolas" w:cs="Courier New"/>
        </w:rPr>
        <w:t>movie_id</w:t>
      </w:r>
      <w:proofErr w:type="spellEnd"/>
      <w:r w:rsidRPr="00F75396">
        <w:rPr>
          <w:rFonts w:ascii="Consolas" w:hAnsi="Consolas" w:cs="Courier New"/>
        </w:rPr>
        <w:t>].copy()</w:t>
      </w:r>
    </w:p>
    <w:p w14:paraId="78E6683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3A38EE3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for </w:t>
      </w:r>
      <w:proofErr w:type="spellStart"/>
      <w:r w:rsidRPr="00F75396">
        <w:rPr>
          <w:rFonts w:ascii="Consolas" w:hAnsi="Consolas" w:cs="Courier New"/>
        </w:rPr>
        <w:t>row_index</w:t>
      </w:r>
      <w:proofErr w:type="spellEnd"/>
      <w:r w:rsidRPr="00F75396">
        <w:rPr>
          <w:rFonts w:ascii="Consolas" w:hAnsi="Consolas" w:cs="Courier New"/>
        </w:rPr>
        <w:t>, row in enumerate(</w:t>
      </w:r>
      <w:proofErr w:type="spellStart"/>
      <w:r w:rsidRPr="00F75396">
        <w:rPr>
          <w:rFonts w:ascii="Consolas" w:hAnsi="Consolas" w:cs="Courier New"/>
        </w:rPr>
        <w:t>seat_grid</w:t>
      </w:r>
      <w:proofErr w:type="spellEnd"/>
      <w:r w:rsidRPr="00F75396">
        <w:rPr>
          <w:rFonts w:ascii="Consolas" w:hAnsi="Consolas" w:cs="Courier New"/>
        </w:rPr>
        <w:t>):</w:t>
      </w:r>
    </w:p>
    <w:p w14:paraId="3517343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# Create columns for the row - use max 10 seats plus row label</w:t>
      </w:r>
    </w:p>
    <w:p w14:paraId="563A9DA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max_seats_in_row</w:t>
      </w:r>
      <w:proofErr w:type="spellEnd"/>
      <w:r w:rsidRPr="00F75396">
        <w:rPr>
          <w:rFonts w:ascii="Consolas" w:hAnsi="Consolas" w:cs="Courier New"/>
        </w:rPr>
        <w:t xml:space="preserve"> = max(</w:t>
      </w:r>
      <w:proofErr w:type="spellStart"/>
      <w:r w:rsidRPr="00F75396">
        <w:rPr>
          <w:rFonts w:ascii="Consolas" w:hAnsi="Consolas" w:cs="Courier New"/>
        </w:rPr>
        <w:t>len</w:t>
      </w:r>
      <w:proofErr w:type="spellEnd"/>
      <w:r w:rsidRPr="00F75396">
        <w:rPr>
          <w:rFonts w:ascii="Consolas" w:hAnsi="Consolas" w:cs="Courier New"/>
        </w:rPr>
        <w:t xml:space="preserve">(r) for r in </w:t>
      </w:r>
      <w:proofErr w:type="spellStart"/>
      <w:r w:rsidRPr="00F75396">
        <w:rPr>
          <w:rFonts w:ascii="Consolas" w:hAnsi="Consolas" w:cs="Courier New"/>
        </w:rPr>
        <w:t>seat_grid</w:t>
      </w:r>
      <w:proofErr w:type="spellEnd"/>
      <w:r w:rsidRPr="00F75396">
        <w:rPr>
          <w:rFonts w:ascii="Consolas" w:hAnsi="Consolas" w:cs="Courier New"/>
        </w:rPr>
        <w:t xml:space="preserve">) if </w:t>
      </w:r>
      <w:proofErr w:type="spellStart"/>
      <w:r w:rsidRPr="00F75396">
        <w:rPr>
          <w:rFonts w:ascii="Consolas" w:hAnsi="Consolas" w:cs="Courier New"/>
        </w:rPr>
        <w:t>seat_grid</w:t>
      </w:r>
      <w:proofErr w:type="spellEnd"/>
      <w:r w:rsidRPr="00F75396">
        <w:rPr>
          <w:rFonts w:ascii="Consolas" w:hAnsi="Consolas" w:cs="Courier New"/>
        </w:rPr>
        <w:t xml:space="preserve"> else 10</w:t>
      </w:r>
    </w:p>
    <w:p w14:paraId="21BE3B8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cols = </w:t>
      </w:r>
      <w:proofErr w:type="spellStart"/>
      <w:proofErr w:type="gramStart"/>
      <w:r w:rsidRPr="00F75396">
        <w:rPr>
          <w:rFonts w:ascii="Consolas" w:hAnsi="Consolas" w:cs="Courier New"/>
        </w:rPr>
        <w:t>st.columns</w:t>
      </w:r>
      <w:proofErr w:type="spellEnd"/>
      <w:proofErr w:type="gramEnd"/>
      <w:r w:rsidRPr="00F75396">
        <w:rPr>
          <w:rFonts w:ascii="Consolas" w:hAnsi="Consolas" w:cs="Courier New"/>
        </w:rPr>
        <w:t xml:space="preserve">([1] + [1] * </w:t>
      </w:r>
      <w:proofErr w:type="spellStart"/>
      <w:r w:rsidRPr="00F75396">
        <w:rPr>
          <w:rFonts w:ascii="Consolas" w:hAnsi="Consolas" w:cs="Courier New"/>
        </w:rPr>
        <w:t>max_seats_in_row</w:t>
      </w:r>
      <w:proofErr w:type="spellEnd"/>
      <w:r w:rsidRPr="00F75396">
        <w:rPr>
          <w:rFonts w:ascii="Consolas" w:hAnsi="Consolas" w:cs="Courier New"/>
        </w:rPr>
        <w:t>)  # Row label + seats</w:t>
      </w:r>
    </w:p>
    <w:p w14:paraId="19FE5E3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</w:p>
    <w:p w14:paraId="4E7067D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# Row label</w:t>
      </w:r>
    </w:p>
    <w:p w14:paraId="494BE45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with </w:t>
      </w:r>
      <w:proofErr w:type="gramStart"/>
      <w:r w:rsidRPr="00F75396">
        <w:rPr>
          <w:rFonts w:ascii="Consolas" w:hAnsi="Consolas" w:cs="Courier New"/>
        </w:rPr>
        <w:t>cols[</w:t>
      </w:r>
      <w:proofErr w:type="gramEnd"/>
      <w:r w:rsidRPr="00F75396">
        <w:rPr>
          <w:rFonts w:ascii="Consolas" w:hAnsi="Consolas" w:cs="Courier New"/>
        </w:rPr>
        <w:t>0]:</w:t>
      </w:r>
    </w:p>
    <w:p w14:paraId="7F82C90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 xml:space="preserve">(f"**Row {chr(65 + </w:t>
      </w:r>
      <w:proofErr w:type="spellStart"/>
      <w:r w:rsidRPr="00F75396">
        <w:rPr>
          <w:rFonts w:ascii="Consolas" w:hAnsi="Consolas" w:cs="Courier New"/>
        </w:rPr>
        <w:t>row_index</w:t>
      </w:r>
      <w:proofErr w:type="spellEnd"/>
      <w:r w:rsidRPr="00F75396">
        <w:rPr>
          <w:rFonts w:ascii="Consolas" w:hAnsi="Consolas" w:cs="Courier New"/>
        </w:rPr>
        <w:t>)}**")</w:t>
      </w:r>
    </w:p>
    <w:p w14:paraId="5766BD9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</w:p>
    <w:p w14:paraId="1B848F4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# Seats in this row</w:t>
      </w:r>
    </w:p>
    <w:p w14:paraId="4779FBA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for </w:t>
      </w:r>
      <w:proofErr w:type="spellStart"/>
      <w:r w:rsidRPr="00F75396">
        <w:rPr>
          <w:rFonts w:ascii="Consolas" w:hAnsi="Consolas" w:cs="Courier New"/>
        </w:rPr>
        <w:t>seat_index</w:t>
      </w:r>
      <w:proofErr w:type="spellEnd"/>
      <w:r w:rsidRPr="00F75396">
        <w:rPr>
          <w:rFonts w:ascii="Consolas" w:hAnsi="Consolas" w:cs="Courier New"/>
        </w:rPr>
        <w:t xml:space="preserve">, </w:t>
      </w:r>
      <w:proofErr w:type="spellStart"/>
      <w:r w:rsidRPr="00F75396">
        <w:rPr>
          <w:rFonts w:ascii="Consolas" w:hAnsi="Consolas" w:cs="Courier New"/>
        </w:rPr>
        <w:t>seat_id</w:t>
      </w:r>
      <w:proofErr w:type="spellEnd"/>
      <w:r w:rsidRPr="00F75396">
        <w:rPr>
          <w:rFonts w:ascii="Consolas" w:hAnsi="Consolas" w:cs="Courier New"/>
        </w:rPr>
        <w:t xml:space="preserve"> in enumerate(row):</w:t>
      </w:r>
    </w:p>
    <w:p w14:paraId="2DB6F8A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with </w:t>
      </w:r>
      <w:proofErr w:type="gramStart"/>
      <w:r w:rsidRPr="00F75396">
        <w:rPr>
          <w:rFonts w:ascii="Consolas" w:hAnsi="Consolas" w:cs="Courier New"/>
        </w:rPr>
        <w:t>cols[</w:t>
      </w:r>
      <w:proofErr w:type="spellStart"/>
      <w:proofErr w:type="gramEnd"/>
      <w:r w:rsidRPr="00F75396">
        <w:rPr>
          <w:rFonts w:ascii="Consolas" w:hAnsi="Consolas" w:cs="Courier New"/>
        </w:rPr>
        <w:t>seat_index</w:t>
      </w:r>
      <w:proofErr w:type="spellEnd"/>
      <w:r w:rsidRPr="00F75396">
        <w:rPr>
          <w:rFonts w:ascii="Consolas" w:hAnsi="Consolas" w:cs="Courier New"/>
        </w:rPr>
        <w:t xml:space="preserve"> + 1]:</w:t>
      </w:r>
    </w:p>
    <w:p w14:paraId="5F6CE13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if </w:t>
      </w:r>
      <w:proofErr w:type="spellStart"/>
      <w:r w:rsidRPr="00F75396">
        <w:rPr>
          <w:rFonts w:ascii="Consolas" w:hAnsi="Consolas" w:cs="Courier New"/>
        </w:rPr>
        <w:t>seat_id</w:t>
      </w:r>
      <w:proofErr w:type="spellEnd"/>
      <w:r w:rsidRPr="00F75396">
        <w:rPr>
          <w:rFonts w:ascii="Consolas" w:hAnsi="Consolas" w:cs="Courier New"/>
        </w:rPr>
        <w:t xml:space="preserve"> == "":</w:t>
      </w:r>
    </w:p>
    <w:p w14:paraId="6F0A26E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# Empty placeholder for consistent grid</w:t>
      </w:r>
    </w:p>
    <w:p w14:paraId="7383067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("&amp;</w:t>
      </w:r>
      <w:proofErr w:type="spellStart"/>
      <w:r w:rsidRPr="00F75396">
        <w:rPr>
          <w:rFonts w:ascii="Consolas" w:hAnsi="Consolas" w:cs="Courier New"/>
        </w:rPr>
        <w:t>nbsp</w:t>
      </w:r>
      <w:proofErr w:type="spellEnd"/>
      <w:r w:rsidRPr="00F75396">
        <w:rPr>
          <w:rFonts w:ascii="Consolas" w:hAnsi="Consolas" w:cs="Courier New"/>
        </w:rPr>
        <w:t>;")</w:t>
      </w:r>
    </w:p>
    <w:p w14:paraId="049B029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else:</w:t>
      </w:r>
    </w:p>
    <w:p w14:paraId="49BEC66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r w:rsidRPr="00F75396">
        <w:rPr>
          <w:rFonts w:ascii="Consolas" w:hAnsi="Consolas" w:cs="Courier New"/>
        </w:rPr>
        <w:t>is_booked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seat_id</w:t>
      </w:r>
      <w:proofErr w:type="spellEnd"/>
      <w:r w:rsidRPr="00F75396">
        <w:rPr>
          <w:rFonts w:ascii="Consolas" w:hAnsi="Consolas" w:cs="Courier New"/>
        </w:rPr>
        <w:t xml:space="preserve"> in </w:t>
      </w:r>
      <w:proofErr w:type="spellStart"/>
      <w:r w:rsidRPr="00F75396">
        <w:rPr>
          <w:rFonts w:ascii="Consolas" w:hAnsi="Consolas" w:cs="Courier New"/>
        </w:rPr>
        <w:t>seat_layout</w:t>
      </w:r>
      <w:proofErr w:type="spellEnd"/>
      <w:r w:rsidRPr="00F75396">
        <w:rPr>
          <w:rFonts w:ascii="Consolas" w:hAnsi="Consolas" w:cs="Courier New"/>
        </w:rPr>
        <w:t>['</w:t>
      </w:r>
      <w:proofErr w:type="spellStart"/>
      <w:r w:rsidRPr="00F75396">
        <w:rPr>
          <w:rFonts w:ascii="Consolas" w:hAnsi="Consolas" w:cs="Courier New"/>
        </w:rPr>
        <w:t>booked_seats</w:t>
      </w:r>
      <w:proofErr w:type="spellEnd"/>
      <w:r w:rsidRPr="00F75396">
        <w:rPr>
          <w:rFonts w:ascii="Consolas" w:hAnsi="Consolas" w:cs="Courier New"/>
        </w:rPr>
        <w:t>']</w:t>
      </w:r>
    </w:p>
    <w:p w14:paraId="36CE20B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r w:rsidRPr="00F75396">
        <w:rPr>
          <w:rFonts w:ascii="Consolas" w:hAnsi="Consolas" w:cs="Courier New"/>
        </w:rPr>
        <w:t>is_selected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seat_id</w:t>
      </w:r>
      <w:proofErr w:type="spellEnd"/>
      <w:r w:rsidRPr="00F75396">
        <w:rPr>
          <w:rFonts w:ascii="Consolas" w:hAnsi="Consolas" w:cs="Courier New"/>
        </w:rPr>
        <w:t xml:space="preserve"> in </w:t>
      </w:r>
      <w:proofErr w:type="spellStart"/>
      <w:r w:rsidRPr="00F75396">
        <w:rPr>
          <w:rFonts w:ascii="Consolas" w:hAnsi="Consolas" w:cs="Courier New"/>
        </w:rPr>
        <w:t>selected_seats</w:t>
      </w:r>
      <w:proofErr w:type="spellEnd"/>
    </w:p>
    <w:p w14:paraId="1CC9779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</w:p>
    <w:p w14:paraId="77FD289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if </w:t>
      </w:r>
      <w:proofErr w:type="spellStart"/>
      <w:r w:rsidRPr="00F75396">
        <w:rPr>
          <w:rFonts w:ascii="Consolas" w:hAnsi="Consolas" w:cs="Courier New"/>
        </w:rPr>
        <w:t>is_booked</w:t>
      </w:r>
      <w:proofErr w:type="spellEnd"/>
      <w:r w:rsidRPr="00F75396">
        <w:rPr>
          <w:rFonts w:ascii="Consolas" w:hAnsi="Consolas" w:cs="Courier New"/>
        </w:rPr>
        <w:t>:</w:t>
      </w:r>
    </w:p>
    <w:p w14:paraId="460B92D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    # Show booked seat (disabled)</w:t>
      </w:r>
    </w:p>
    <w:p w14:paraId="450DBF9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</w:t>
      </w:r>
      <w:r w:rsidRPr="00F75396">
        <w:rPr>
          <w:rFonts w:ascii="Segoe UI Emoji" w:hAnsi="Segoe UI Emoji" w:cs="Segoe UI Emoji"/>
        </w:rPr>
        <w:t>🔴</w:t>
      </w:r>
      <w:r w:rsidRPr="00F75396">
        <w:rPr>
          <w:rFonts w:ascii="Consolas" w:hAnsi="Consolas" w:cs="Courier New"/>
        </w:rPr>
        <w:t>")</w:t>
      </w:r>
    </w:p>
    <w:p w14:paraId="3B7BCA2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st.caption</w:t>
      </w:r>
      <w:proofErr w:type="spellEnd"/>
      <w:proofErr w:type="gramEnd"/>
      <w:r w:rsidRPr="00F75396">
        <w:rPr>
          <w:rFonts w:ascii="Consolas" w:hAnsi="Consolas" w:cs="Courier New"/>
        </w:rPr>
        <w:t>(f"{</w:t>
      </w:r>
      <w:proofErr w:type="spellStart"/>
      <w:r w:rsidRPr="00F75396">
        <w:rPr>
          <w:rFonts w:ascii="Consolas" w:hAnsi="Consolas" w:cs="Courier New"/>
        </w:rPr>
        <w:t>seat_id</w:t>
      </w:r>
      <w:proofErr w:type="spellEnd"/>
      <w:r w:rsidRPr="00F75396">
        <w:rPr>
          <w:rFonts w:ascii="Consolas" w:hAnsi="Consolas" w:cs="Courier New"/>
        </w:rPr>
        <w:t>}")</w:t>
      </w:r>
    </w:p>
    <w:p w14:paraId="1706891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st.caption</w:t>
      </w:r>
      <w:proofErr w:type="spellEnd"/>
      <w:proofErr w:type="gramEnd"/>
      <w:r w:rsidRPr="00F75396">
        <w:rPr>
          <w:rFonts w:ascii="Consolas" w:hAnsi="Consolas" w:cs="Courier New"/>
        </w:rPr>
        <w:t>("Booked")</w:t>
      </w:r>
    </w:p>
    <w:p w14:paraId="70C6122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else:</w:t>
      </w:r>
    </w:p>
    <w:p w14:paraId="79B3DB2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    # Show available seat with checkbox</w:t>
      </w:r>
    </w:p>
    <w:p w14:paraId="03EB57C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r w:rsidRPr="00F75396">
        <w:rPr>
          <w:rFonts w:ascii="Consolas" w:hAnsi="Consolas" w:cs="Courier New"/>
        </w:rPr>
        <w:t>checkbox_key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f"seat</w:t>
      </w:r>
      <w:proofErr w:type="spellEnd"/>
      <w:r w:rsidRPr="00F75396">
        <w:rPr>
          <w:rFonts w:ascii="Consolas" w:hAnsi="Consolas" w:cs="Courier New"/>
        </w:rPr>
        <w:t>_{</w:t>
      </w:r>
      <w:proofErr w:type="spellStart"/>
      <w:r w:rsidRPr="00F75396">
        <w:rPr>
          <w:rFonts w:ascii="Consolas" w:hAnsi="Consolas" w:cs="Courier New"/>
        </w:rPr>
        <w:t>seat_</w:t>
      </w:r>
      <w:proofErr w:type="gramStart"/>
      <w:r w:rsidRPr="00F75396">
        <w:rPr>
          <w:rFonts w:ascii="Consolas" w:hAnsi="Consolas" w:cs="Courier New"/>
        </w:rPr>
        <w:t>id</w:t>
      </w:r>
      <w:proofErr w:type="spellEnd"/>
      <w:r w:rsidRPr="00F75396">
        <w:rPr>
          <w:rFonts w:ascii="Consolas" w:hAnsi="Consolas" w:cs="Courier New"/>
        </w:rPr>
        <w:t>}_</w:t>
      </w:r>
      <w:proofErr w:type="gramEnd"/>
      <w:r w:rsidRPr="00F75396">
        <w:rPr>
          <w:rFonts w:ascii="Consolas" w:hAnsi="Consolas" w:cs="Courier New"/>
        </w:rPr>
        <w:t>{</w:t>
      </w:r>
      <w:proofErr w:type="spellStart"/>
      <w:r w:rsidRPr="00F75396">
        <w:rPr>
          <w:rFonts w:ascii="Consolas" w:hAnsi="Consolas" w:cs="Courier New"/>
        </w:rPr>
        <w:t>movie_id</w:t>
      </w:r>
      <w:proofErr w:type="spellEnd"/>
      <w:r w:rsidRPr="00F75396">
        <w:rPr>
          <w:rFonts w:ascii="Consolas" w:hAnsi="Consolas" w:cs="Courier New"/>
        </w:rPr>
        <w:t>}"</w:t>
      </w:r>
    </w:p>
    <w:p w14:paraId="7693942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checked = </w:t>
      </w:r>
      <w:proofErr w:type="spellStart"/>
      <w:proofErr w:type="gramStart"/>
      <w:r w:rsidRPr="00F75396">
        <w:rPr>
          <w:rFonts w:ascii="Consolas" w:hAnsi="Consolas" w:cs="Courier New"/>
        </w:rPr>
        <w:t>st.checkbox</w:t>
      </w:r>
      <w:proofErr w:type="spellEnd"/>
      <w:proofErr w:type="gramEnd"/>
      <w:r w:rsidRPr="00F75396">
        <w:rPr>
          <w:rFonts w:ascii="Consolas" w:hAnsi="Consolas" w:cs="Courier New"/>
        </w:rPr>
        <w:t>(</w:t>
      </w:r>
    </w:p>
    <w:p w14:paraId="16A7B01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    </w:t>
      </w:r>
      <w:proofErr w:type="spellStart"/>
      <w:r w:rsidRPr="00F75396">
        <w:rPr>
          <w:rFonts w:ascii="Consolas" w:hAnsi="Consolas" w:cs="Courier New"/>
        </w:rPr>
        <w:t>seat_id</w:t>
      </w:r>
      <w:proofErr w:type="spellEnd"/>
      <w:r w:rsidRPr="00F75396">
        <w:rPr>
          <w:rFonts w:ascii="Consolas" w:hAnsi="Consolas" w:cs="Courier New"/>
        </w:rPr>
        <w:t>,</w:t>
      </w:r>
    </w:p>
    <w:p w14:paraId="3A1AB85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        value=</w:t>
      </w:r>
      <w:proofErr w:type="spellStart"/>
      <w:r w:rsidRPr="00F75396">
        <w:rPr>
          <w:rFonts w:ascii="Consolas" w:hAnsi="Consolas" w:cs="Courier New"/>
        </w:rPr>
        <w:t>is_selected</w:t>
      </w:r>
      <w:proofErr w:type="spellEnd"/>
      <w:r w:rsidRPr="00F75396">
        <w:rPr>
          <w:rFonts w:ascii="Consolas" w:hAnsi="Consolas" w:cs="Courier New"/>
        </w:rPr>
        <w:t>,</w:t>
      </w:r>
    </w:p>
    <w:p w14:paraId="2E1DFF7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        key=</w:t>
      </w:r>
      <w:proofErr w:type="spellStart"/>
      <w:r w:rsidRPr="00F75396">
        <w:rPr>
          <w:rFonts w:ascii="Consolas" w:hAnsi="Consolas" w:cs="Courier New"/>
        </w:rPr>
        <w:t>checkbox_key</w:t>
      </w:r>
      <w:proofErr w:type="spellEnd"/>
      <w:r w:rsidRPr="00F75396">
        <w:rPr>
          <w:rFonts w:ascii="Consolas" w:hAnsi="Consolas" w:cs="Courier New"/>
        </w:rPr>
        <w:t>,</w:t>
      </w:r>
    </w:p>
    <w:p w14:paraId="4FDDBA9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    </w:t>
      </w:r>
      <w:proofErr w:type="spellStart"/>
      <w:r w:rsidRPr="00F75396">
        <w:rPr>
          <w:rFonts w:ascii="Consolas" w:hAnsi="Consolas" w:cs="Courier New"/>
        </w:rPr>
        <w:t>label_visibility</w:t>
      </w:r>
      <w:proofErr w:type="spellEnd"/>
      <w:r w:rsidRPr="00F75396">
        <w:rPr>
          <w:rFonts w:ascii="Consolas" w:hAnsi="Consolas" w:cs="Courier New"/>
        </w:rPr>
        <w:t>="hidden",</w:t>
      </w:r>
    </w:p>
    <w:p w14:paraId="084B13B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        help=</w:t>
      </w:r>
      <w:proofErr w:type="spellStart"/>
      <w:r w:rsidRPr="00F75396">
        <w:rPr>
          <w:rFonts w:ascii="Consolas" w:hAnsi="Consolas" w:cs="Courier New"/>
        </w:rPr>
        <w:t>f"Select</w:t>
      </w:r>
      <w:proofErr w:type="spellEnd"/>
      <w:r w:rsidRPr="00F75396">
        <w:rPr>
          <w:rFonts w:ascii="Consolas" w:hAnsi="Consolas" w:cs="Courier New"/>
        </w:rPr>
        <w:t xml:space="preserve"> seat {</w:t>
      </w:r>
      <w:proofErr w:type="spellStart"/>
      <w:r w:rsidRPr="00F75396">
        <w:rPr>
          <w:rFonts w:ascii="Consolas" w:hAnsi="Consolas" w:cs="Courier New"/>
        </w:rPr>
        <w:t>seat_id</w:t>
      </w:r>
      <w:proofErr w:type="spellEnd"/>
      <w:r w:rsidRPr="00F75396">
        <w:rPr>
          <w:rFonts w:ascii="Consolas" w:hAnsi="Consolas" w:cs="Courier New"/>
        </w:rPr>
        <w:t>}"</w:t>
      </w:r>
    </w:p>
    <w:p w14:paraId="433FE81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    )</w:t>
      </w:r>
    </w:p>
    <w:p w14:paraId="05B76BF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</w:p>
    <w:p w14:paraId="68B5794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    # Update selected seats</w:t>
      </w:r>
    </w:p>
    <w:p w14:paraId="14FAB2D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if checked and </w:t>
      </w:r>
      <w:proofErr w:type="spellStart"/>
      <w:r w:rsidRPr="00F75396">
        <w:rPr>
          <w:rFonts w:ascii="Consolas" w:hAnsi="Consolas" w:cs="Courier New"/>
        </w:rPr>
        <w:t>seat_id</w:t>
      </w:r>
      <w:proofErr w:type="spellEnd"/>
      <w:r w:rsidRPr="00F75396">
        <w:rPr>
          <w:rFonts w:ascii="Consolas" w:hAnsi="Consolas" w:cs="Courier New"/>
        </w:rPr>
        <w:t xml:space="preserve"> not in </w:t>
      </w:r>
      <w:proofErr w:type="spellStart"/>
      <w:r w:rsidRPr="00F75396">
        <w:rPr>
          <w:rFonts w:ascii="Consolas" w:hAnsi="Consolas" w:cs="Courier New"/>
        </w:rPr>
        <w:t>selected_seats</w:t>
      </w:r>
      <w:proofErr w:type="spellEnd"/>
      <w:r w:rsidRPr="00F75396">
        <w:rPr>
          <w:rFonts w:ascii="Consolas" w:hAnsi="Consolas" w:cs="Courier New"/>
        </w:rPr>
        <w:t>:</w:t>
      </w:r>
    </w:p>
    <w:p w14:paraId="70ABF3B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    </w:t>
      </w:r>
      <w:proofErr w:type="spellStart"/>
      <w:r w:rsidRPr="00F75396">
        <w:rPr>
          <w:rFonts w:ascii="Consolas" w:hAnsi="Consolas" w:cs="Courier New"/>
        </w:rPr>
        <w:t>selected_</w:t>
      </w:r>
      <w:proofErr w:type="gramStart"/>
      <w:r w:rsidRPr="00F75396">
        <w:rPr>
          <w:rFonts w:ascii="Consolas" w:hAnsi="Consolas" w:cs="Courier New"/>
        </w:rPr>
        <w:t>seats.append</w:t>
      </w:r>
      <w:proofErr w:type="spellEnd"/>
      <w:proofErr w:type="gram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seat_id</w:t>
      </w:r>
      <w:proofErr w:type="spellEnd"/>
      <w:r w:rsidRPr="00F75396">
        <w:rPr>
          <w:rFonts w:ascii="Consolas" w:hAnsi="Consolas" w:cs="Courier New"/>
        </w:rPr>
        <w:t>)</w:t>
      </w:r>
    </w:p>
    <w:p w14:paraId="0FB0A45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not checked and </w:t>
      </w:r>
      <w:proofErr w:type="spellStart"/>
      <w:r w:rsidRPr="00F75396">
        <w:rPr>
          <w:rFonts w:ascii="Consolas" w:hAnsi="Consolas" w:cs="Courier New"/>
        </w:rPr>
        <w:t>seat_id</w:t>
      </w:r>
      <w:proofErr w:type="spellEnd"/>
      <w:r w:rsidRPr="00F75396">
        <w:rPr>
          <w:rFonts w:ascii="Consolas" w:hAnsi="Consolas" w:cs="Courier New"/>
        </w:rPr>
        <w:t xml:space="preserve"> in </w:t>
      </w:r>
      <w:proofErr w:type="spellStart"/>
      <w:r w:rsidRPr="00F75396">
        <w:rPr>
          <w:rFonts w:ascii="Consolas" w:hAnsi="Consolas" w:cs="Courier New"/>
        </w:rPr>
        <w:t>selected_seats</w:t>
      </w:r>
      <w:proofErr w:type="spellEnd"/>
      <w:r w:rsidRPr="00F75396">
        <w:rPr>
          <w:rFonts w:ascii="Consolas" w:hAnsi="Consolas" w:cs="Courier New"/>
        </w:rPr>
        <w:t>:</w:t>
      </w:r>
    </w:p>
    <w:p w14:paraId="069E86B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    </w:t>
      </w:r>
      <w:proofErr w:type="spellStart"/>
      <w:r w:rsidRPr="00F75396">
        <w:rPr>
          <w:rFonts w:ascii="Consolas" w:hAnsi="Consolas" w:cs="Courier New"/>
        </w:rPr>
        <w:t>selected_</w:t>
      </w:r>
      <w:proofErr w:type="gramStart"/>
      <w:r w:rsidRPr="00F75396">
        <w:rPr>
          <w:rFonts w:ascii="Consolas" w:hAnsi="Consolas" w:cs="Courier New"/>
        </w:rPr>
        <w:t>seats.remove</w:t>
      </w:r>
      <w:proofErr w:type="spellEnd"/>
      <w:proofErr w:type="gram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seat_id</w:t>
      </w:r>
      <w:proofErr w:type="spellEnd"/>
      <w:r w:rsidRPr="00F75396">
        <w:rPr>
          <w:rFonts w:ascii="Consolas" w:hAnsi="Consolas" w:cs="Courier New"/>
        </w:rPr>
        <w:t>)</w:t>
      </w:r>
    </w:p>
    <w:p w14:paraId="0AA1CDE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</w:p>
    <w:p w14:paraId="7C65DB9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>                            # Visual indicator</w:t>
      </w:r>
    </w:p>
    <w:p w14:paraId="6AA5BED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    if checked:</w:t>
      </w:r>
    </w:p>
    <w:p w14:paraId="7397248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</w:t>
      </w:r>
      <w:r w:rsidRPr="00F75396">
        <w:rPr>
          <w:rFonts w:ascii="Segoe UI Emoji" w:hAnsi="Segoe UI Emoji" w:cs="Segoe UI Emoji"/>
        </w:rPr>
        <w:t>🟡</w:t>
      </w:r>
      <w:r w:rsidRPr="00F75396">
        <w:rPr>
          <w:rFonts w:ascii="Consolas" w:hAnsi="Consolas" w:cs="Courier New"/>
        </w:rPr>
        <w:t>")</w:t>
      </w:r>
    </w:p>
    <w:p w14:paraId="08615AD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    else:</w:t>
      </w:r>
    </w:p>
    <w:p w14:paraId="19E781A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</w:t>
      </w:r>
      <w:r w:rsidRPr="00F75396">
        <w:rPr>
          <w:rFonts w:ascii="Segoe UI Emoji" w:hAnsi="Segoe UI Emoji" w:cs="Segoe UI Emoji"/>
        </w:rPr>
        <w:t>🟢</w:t>
      </w:r>
      <w:r w:rsidRPr="00F75396">
        <w:rPr>
          <w:rFonts w:ascii="Consolas" w:hAnsi="Consolas" w:cs="Courier New"/>
        </w:rPr>
        <w:t>")</w:t>
      </w:r>
    </w:p>
    <w:p w14:paraId="6166252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st.badge</w:t>
      </w:r>
      <w:proofErr w:type="spellEnd"/>
      <w:proofErr w:type="gramEnd"/>
      <w:r w:rsidRPr="00F75396">
        <w:rPr>
          <w:rFonts w:ascii="Consolas" w:hAnsi="Consolas" w:cs="Courier New"/>
        </w:rPr>
        <w:t>(f"{</w:t>
      </w:r>
      <w:proofErr w:type="spellStart"/>
      <w:r w:rsidRPr="00F75396">
        <w:rPr>
          <w:rFonts w:ascii="Consolas" w:hAnsi="Consolas" w:cs="Courier New"/>
        </w:rPr>
        <w:t>seat_id</w:t>
      </w:r>
      <w:proofErr w:type="spellEnd"/>
      <w:r w:rsidRPr="00F75396">
        <w:rPr>
          <w:rFonts w:ascii="Consolas" w:hAnsi="Consolas" w:cs="Courier New"/>
        </w:rPr>
        <w:t>}", color="primary")</w:t>
      </w:r>
    </w:p>
    <w:p w14:paraId="26AB630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180360B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if </w:t>
      </w:r>
      <w:proofErr w:type="spellStart"/>
      <w:proofErr w:type="gramStart"/>
      <w:r w:rsidRPr="00F75396">
        <w:rPr>
          <w:rFonts w:ascii="Consolas" w:hAnsi="Consolas" w:cs="Courier New"/>
        </w:rPr>
        <w:t>st.button</w:t>
      </w:r>
      <w:proofErr w:type="spellEnd"/>
      <w:proofErr w:type="gramEnd"/>
      <w:r w:rsidRPr="00F75396">
        <w:rPr>
          <w:rFonts w:ascii="Consolas" w:hAnsi="Consolas" w:cs="Courier New"/>
        </w:rPr>
        <w:t>("</w:t>
      </w:r>
      <w:proofErr w:type="spellStart"/>
      <w:r w:rsidRPr="00F75396">
        <w:rPr>
          <w:rFonts w:ascii="Consolas" w:hAnsi="Consolas" w:cs="Courier New"/>
        </w:rPr>
        <w:t>Cancel",icon</w:t>
      </w:r>
      <w:proofErr w:type="spellEnd"/>
      <w:r w:rsidRPr="00F75396">
        <w:rPr>
          <w:rFonts w:ascii="Consolas" w:hAnsi="Consolas" w:cs="Courier New"/>
        </w:rPr>
        <w:t>=":material/cancel:", key=</w:t>
      </w:r>
      <w:proofErr w:type="spellStart"/>
      <w:r w:rsidRPr="00F75396">
        <w:rPr>
          <w:rFonts w:ascii="Consolas" w:hAnsi="Consolas" w:cs="Courier New"/>
        </w:rPr>
        <w:t>f"cancel</w:t>
      </w:r>
      <w:proofErr w:type="spellEnd"/>
      <w:r w:rsidRPr="00F75396">
        <w:rPr>
          <w:rFonts w:ascii="Consolas" w:hAnsi="Consolas" w:cs="Courier New"/>
        </w:rPr>
        <w:t>_{</w:t>
      </w:r>
      <w:proofErr w:type="spellStart"/>
      <w:r w:rsidRPr="00F75396">
        <w:rPr>
          <w:rFonts w:ascii="Consolas" w:hAnsi="Consolas" w:cs="Courier New"/>
        </w:rPr>
        <w:t>movie_id</w:t>
      </w:r>
      <w:proofErr w:type="spellEnd"/>
      <w:r w:rsidRPr="00F75396">
        <w:rPr>
          <w:rFonts w:ascii="Consolas" w:hAnsi="Consolas" w:cs="Courier New"/>
        </w:rPr>
        <w:t>},"):</w:t>
      </w:r>
    </w:p>
    <w:p w14:paraId="54A2C79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self.force</w:t>
      </w:r>
      <w:proofErr w:type="gramEnd"/>
      <w:r w:rsidRPr="00F75396">
        <w:rPr>
          <w:rFonts w:ascii="Consolas" w:hAnsi="Consolas" w:cs="Courier New"/>
        </w:rPr>
        <w:t>_refresh_seat_data</w:t>
      </w:r>
      <w:proofErr w:type="spellEnd"/>
      <w:r w:rsidRPr="00F75396">
        <w:rPr>
          <w:rFonts w:ascii="Consolas" w:hAnsi="Consolas" w:cs="Courier New"/>
        </w:rPr>
        <w:t>()</w:t>
      </w:r>
    </w:p>
    <w:p w14:paraId="03CED32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st.rerun</w:t>
      </w:r>
      <w:proofErr w:type="spellEnd"/>
      <w:proofErr w:type="gramEnd"/>
      <w:r w:rsidRPr="00F75396">
        <w:rPr>
          <w:rFonts w:ascii="Consolas" w:hAnsi="Consolas" w:cs="Courier New"/>
        </w:rPr>
        <w:t>()</w:t>
      </w:r>
    </w:p>
    <w:p w14:paraId="308751F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52603F8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Update session state</w:t>
      </w:r>
    </w:p>
    <w:p w14:paraId="517307B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_state.selected_seats</w:t>
      </w:r>
      <w:proofErr w:type="spellEnd"/>
      <w:r w:rsidRPr="00F75396">
        <w:rPr>
          <w:rFonts w:ascii="Consolas" w:hAnsi="Consolas" w:cs="Courier New"/>
        </w:rPr>
        <w:t>[</w:t>
      </w:r>
      <w:proofErr w:type="spellStart"/>
      <w:r w:rsidRPr="00F75396">
        <w:rPr>
          <w:rFonts w:ascii="Consolas" w:hAnsi="Consolas" w:cs="Courier New"/>
        </w:rPr>
        <w:t>movie_id</w:t>
      </w:r>
      <w:proofErr w:type="spellEnd"/>
      <w:r w:rsidRPr="00F75396">
        <w:rPr>
          <w:rFonts w:ascii="Consolas" w:hAnsi="Consolas" w:cs="Courier New"/>
        </w:rPr>
        <w:t xml:space="preserve">] = </w:t>
      </w:r>
      <w:proofErr w:type="spellStart"/>
      <w:r w:rsidRPr="00F75396">
        <w:rPr>
          <w:rFonts w:ascii="Consolas" w:hAnsi="Consolas" w:cs="Courier New"/>
        </w:rPr>
        <w:t>selected_seats</w:t>
      </w:r>
      <w:proofErr w:type="spellEnd"/>
    </w:p>
    <w:p w14:paraId="44FC159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15D4B2A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Booking summary and actions</w:t>
      </w:r>
    </w:p>
    <w:p w14:paraId="1BD642A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if </w:t>
      </w:r>
      <w:proofErr w:type="spellStart"/>
      <w:r w:rsidRPr="00F75396">
        <w:rPr>
          <w:rFonts w:ascii="Consolas" w:hAnsi="Consolas" w:cs="Courier New"/>
        </w:rPr>
        <w:t>selected_seats</w:t>
      </w:r>
      <w:proofErr w:type="spellEnd"/>
      <w:r w:rsidRPr="00F75396">
        <w:rPr>
          <w:rFonts w:ascii="Consolas" w:hAnsi="Consolas" w:cs="Courier New"/>
        </w:rPr>
        <w:t>:</w:t>
      </w:r>
    </w:p>
    <w:p w14:paraId="05C7CAE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("---")</w:t>
      </w:r>
    </w:p>
    <w:p w14:paraId="5CC099C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("#### :material/assignment: Booking Summary")</w:t>
      </w:r>
    </w:p>
    <w:p w14:paraId="63D90DA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</w:p>
    <w:p w14:paraId="18EEE5F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total_price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len</w:t>
      </w:r>
      <w:proofErr w:type="spell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selected_seats</w:t>
      </w:r>
      <w:proofErr w:type="spellEnd"/>
      <w:r w:rsidRPr="00F75396">
        <w:rPr>
          <w:rFonts w:ascii="Consolas" w:hAnsi="Consolas" w:cs="Courier New"/>
        </w:rPr>
        <w:t>) * float(movie['price'])</w:t>
      </w:r>
    </w:p>
    <w:p w14:paraId="1FF9041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</w:p>
    <w:p w14:paraId="2F1E5AD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col1, col2 = </w:t>
      </w:r>
      <w:proofErr w:type="spellStart"/>
      <w:proofErr w:type="gramStart"/>
      <w:r w:rsidRPr="00F75396">
        <w:rPr>
          <w:rFonts w:ascii="Consolas" w:hAnsi="Consolas" w:cs="Courier New"/>
        </w:rPr>
        <w:t>st.columns</w:t>
      </w:r>
      <w:proofErr w:type="spellEnd"/>
      <w:proofErr w:type="gramEnd"/>
      <w:r w:rsidRPr="00F75396">
        <w:rPr>
          <w:rFonts w:ascii="Consolas" w:hAnsi="Consolas" w:cs="Courier New"/>
        </w:rPr>
        <w:t>(2)</w:t>
      </w:r>
    </w:p>
    <w:p w14:paraId="3A8EDED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with col1:</w:t>
      </w:r>
    </w:p>
    <w:p w14:paraId="1606B81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(f"**Selected Seats:** {', '.join(</w:t>
      </w:r>
      <w:proofErr w:type="spellStart"/>
      <w:r w:rsidRPr="00F75396">
        <w:rPr>
          <w:rFonts w:ascii="Consolas" w:hAnsi="Consolas" w:cs="Courier New"/>
        </w:rPr>
        <w:t>selected_seats</w:t>
      </w:r>
      <w:proofErr w:type="spellEnd"/>
      <w:r w:rsidRPr="00F75396">
        <w:rPr>
          <w:rFonts w:ascii="Consolas" w:hAnsi="Consolas" w:cs="Courier New"/>
        </w:rPr>
        <w:t>)}")</w:t>
      </w:r>
    </w:p>
    <w:p w14:paraId="1AD02A3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(f"**Number of Seats:** {</w:t>
      </w:r>
      <w:proofErr w:type="spellStart"/>
      <w:r w:rsidRPr="00F75396">
        <w:rPr>
          <w:rFonts w:ascii="Consolas" w:hAnsi="Consolas" w:cs="Courier New"/>
        </w:rPr>
        <w:t>len</w:t>
      </w:r>
      <w:proofErr w:type="spell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selected_seats</w:t>
      </w:r>
      <w:proofErr w:type="spellEnd"/>
      <w:r w:rsidRPr="00F75396">
        <w:rPr>
          <w:rFonts w:ascii="Consolas" w:hAnsi="Consolas" w:cs="Courier New"/>
        </w:rPr>
        <w:t>)}")</w:t>
      </w:r>
    </w:p>
    <w:p w14:paraId="3EF1134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with col2:</w:t>
      </w:r>
    </w:p>
    <w:p w14:paraId="417CFEE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(f"**Total Price:** ${total_price:.2f}")</w:t>
      </w:r>
    </w:p>
    <w:p w14:paraId="734ADC2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</w:p>
    <w:p w14:paraId="19EC728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# Booking buttons</w:t>
      </w:r>
    </w:p>
    <w:p w14:paraId="1EF34F7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col1, col2= </w:t>
      </w:r>
      <w:proofErr w:type="spellStart"/>
      <w:proofErr w:type="gramStart"/>
      <w:r w:rsidRPr="00F75396">
        <w:rPr>
          <w:rFonts w:ascii="Consolas" w:hAnsi="Consolas" w:cs="Courier New"/>
        </w:rPr>
        <w:t>st.columns</w:t>
      </w:r>
      <w:proofErr w:type="spellEnd"/>
      <w:proofErr w:type="gramEnd"/>
      <w:r w:rsidRPr="00F75396">
        <w:rPr>
          <w:rFonts w:ascii="Consolas" w:hAnsi="Consolas" w:cs="Courier New"/>
        </w:rPr>
        <w:t>(2)</w:t>
      </w:r>
    </w:p>
    <w:p w14:paraId="773D0DB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with col1:</w:t>
      </w:r>
    </w:p>
    <w:p w14:paraId="7C4495E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if </w:t>
      </w:r>
      <w:proofErr w:type="spellStart"/>
      <w:proofErr w:type="gramStart"/>
      <w:r w:rsidRPr="00F75396">
        <w:rPr>
          <w:rFonts w:ascii="Consolas" w:hAnsi="Consolas" w:cs="Courier New"/>
        </w:rPr>
        <w:t>st.button</w:t>
      </w:r>
      <w:proofErr w:type="spellEnd"/>
      <w:proofErr w:type="gramEnd"/>
      <w:r w:rsidRPr="00F75396">
        <w:rPr>
          <w:rFonts w:ascii="Consolas" w:hAnsi="Consolas" w:cs="Courier New"/>
        </w:rPr>
        <w:t>("Confirm Booking", type="</w:t>
      </w:r>
      <w:proofErr w:type="spellStart"/>
      <w:r w:rsidRPr="00F75396">
        <w:rPr>
          <w:rFonts w:ascii="Consolas" w:hAnsi="Consolas" w:cs="Courier New"/>
        </w:rPr>
        <w:t>primary",icon</w:t>
      </w:r>
      <w:proofErr w:type="spellEnd"/>
      <w:r w:rsidRPr="00F75396">
        <w:rPr>
          <w:rFonts w:ascii="Consolas" w:hAnsi="Consolas" w:cs="Courier New"/>
        </w:rPr>
        <w:t>=":material/</w:t>
      </w:r>
      <w:proofErr w:type="spellStart"/>
      <w:r w:rsidRPr="00F75396">
        <w:rPr>
          <w:rFonts w:ascii="Consolas" w:hAnsi="Consolas" w:cs="Courier New"/>
        </w:rPr>
        <w:t>done_outline</w:t>
      </w:r>
      <w:proofErr w:type="spellEnd"/>
      <w:r w:rsidRPr="00F75396">
        <w:rPr>
          <w:rFonts w:ascii="Consolas" w:hAnsi="Consolas" w:cs="Courier New"/>
        </w:rPr>
        <w:t>:", key=</w:t>
      </w:r>
      <w:proofErr w:type="spellStart"/>
      <w:r w:rsidRPr="00F75396">
        <w:rPr>
          <w:rFonts w:ascii="Consolas" w:hAnsi="Consolas" w:cs="Courier New"/>
        </w:rPr>
        <w:t>f"confirm</w:t>
      </w:r>
      <w:proofErr w:type="spellEnd"/>
      <w:r w:rsidRPr="00F75396">
        <w:rPr>
          <w:rFonts w:ascii="Consolas" w:hAnsi="Consolas" w:cs="Courier New"/>
        </w:rPr>
        <w:t>_{</w:t>
      </w:r>
      <w:proofErr w:type="spellStart"/>
      <w:r w:rsidRPr="00F75396">
        <w:rPr>
          <w:rFonts w:ascii="Consolas" w:hAnsi="Consolas" w:cs="Courier New"/>
        </w:rPr>
        <w:t>movie_id</w:t>
      </w:r>
      <w:proofErr w:type="spellEnd"/>
      <w:r w:rsidRPr="00F75396">
        <w:rPr>
          <w:rFonts w:ascii="Consolas" w:hAnsi="Consolas" w:cs="Courier New"/>
        </w:rPr>
        <w:t>}"):</w:t>
      </w:r>
    </w:p>
    <w:p w14:paraId="6E387A9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r w:rsidRPr="00F75396">
        <w:rPr>
          <w:rFonts w:ascii="Consolas" w:hAnsi="Consolas" w:cs="Courier New"/>
        </w:rPr>
        <w:t>booking_id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proofErr w:type="gramStart"/>
      <w:r w:rsidRPr="00F75396">
        <w:rPr>
          <w:rFonts w:ascii="Consolas" w:hAnsi="Consolas" w:cs="Courier New"/>
        </w:rPr>
        <w:t>handler.book</w:t>
      </w:r>
      <w:proofErr w:type="gramEnd"/>
      <w:r w:rsidRPr="00F75396">
        <w:rPr>
          <w:rFonts w:ascii="Consolas" w:hAnsi="Consolas" w:cs="Courier New"/>
        </w:rPr>
        <w:t>_tickets_visual</w:t>
      </w:r>
      <w:proofErr w:type="spellEnd"/>
      <w:r w:rsidRPr="00F75396">
        <w:rPr>
          <w:rFonts w:ascii="Consolas" w:hAnsi="Consolas" w:cs="Courier New"/>
        </w:rPr>
        <w:t>(</w:t>
      </w:r>
    </w:p>
    <w:p w14:paraId="07C3D67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_state.user</w:t>
      </w:r>
      <w:proofErr w:type="spellEnd"/>
      <w:r w:rsidRPr="00F75396">
        <w:rPr>
          <w:rFonts w:ascii="Consolas" w:hAnsi="Consolas" w:cs="Courier New"/>
        </w:rPr>
        <w:t>['id'],</w:t>
      </w:r>
    </w:p>
    <w:p w14:paraId="7F06499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movie['id'],</w:t>
      </w:r>
    </w:p>
    <w:p w14:paraId="2F42544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r w:rsidRPr="00F75396">
        <w:rPr>
          <w:rFonts w:ascii="Consolas" w:hAnsi="Consolas" w:cs="Courier New"/>
        </w:rPr>
        <w:t>selected_seats</w:t>
      </w:r>
      <w:proofErr w:type="spellEnd"/>
    </w:p>
    <w:p w14:paraId="1EA86F5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)</w:t>
      </w:r>
    </w:p>
    <w:p w14:paraId="3EC3B83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</w:p>
    <w:p w14:paraId="757DFEF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if </w:t>
      </w:r>
      <w:proofErr w:type="spellStart"/>
      <w:r w:rsidRPr="00F75396">
        <w:rPr>
          <w:rFonts w:ascii="Consolas" w:hAnsi="Consolas" w:cs="Courier New"/>
        </w:rPr>
        <w:t>booking_id</w:t>
      </w:r>
      <w:proofErr w:type="spellEnd"/>
      <w:r w:rsidRPr="00F75396">
        <w:rPr>
          <w:rFonts w:ascii="Consolas" w:hAnsi="Consolas" w:cs="Courier New"/>
        </w:rPr>
        <w:t>:</w:t>
      </w:r>
    </w:p>
    <w:p w14:paraId="7DAC7C9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st.success</w:t>
      </w:r>
      <w:proofErr w:type="spellEnd"/>
      <w:proofErr w:type="gram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f"Booking</w:t>
      </w:r>
      <w:proofErr w:type="spellEnd"/>
      <w:r w:rsidRPr="00F75396">
        <w:rPr>
          <w:rFonts w:ascii="Consolas" w:hAnsi="Consolas" w:cs="Courier New"/>
        </w:rPr>
        <w:t xml:space="preserve"> successful! Booking ID: {</w:t>
      </w:r>
      <w:proofErr w:type="spellStart"/>
      <w:r w:rsidRPr="00F75396">
        <w:rPr>
          <w:rFonts w:ascii="Consolas" w:hAnsi="Consolas" w:cs="Courier New"/>
        </w:rPr>
        <w:t>booking_id</w:t>
      </w:r>
      <w:proofErr w:type="spellEnd"/>
      <w:r w:rsidRPr="00F75396">
        <w:rPr>
          <w:rFonts w:ascii="Consolas" w:hAnsi="Consolas" w:cs="Courier New"/>
        </w:rPr>
        <w:t>}")</w:t>
      </w:r>
    </w:p>
    <w:p w14:paraId="5D35762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self.force</w:t>
      </w:r>
      <w:proofErr w:type="gramEnd"/>
      <w:r w:rsidRPr="00F75396">
        <w:rPr>
          <w:rFonts w:ascii="Consolas" w:hAnsi="Consolas" w:cs="Courier New"/>
        </w:rPr>
        <w:t>_refresh_seat_data</w:t>
      </w:r>
      <w:proofErr w:type="spellEnd"/>
      <w:r w:rsidRPr="00F75396">
        <w:rPr>
          <w:rFonts w:ascii="Consolas" w:hAnsi="Consolas" w:cs="Courier New"/>
        </w:rPr>
        <w:t>()</w:t>
      </w:r>
    </w:p>
    <w:p w14:paraId="67030F1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st.balloons</w:t>
      </w:r>
      <w:proofErr w:type="spellEnd"/>
      <w:proofErr w:type="gramEnd"/>
      <w:r w:rsidRPr="00F75396">
        <w:rPr>
          <w:rFonts w:ascii="Consolas" w:hAnsi="Consolas" w:cs="Courier New"/>
        </w:rPr>
        <w:t>()</w:t>
      </w:r>
    </w:p>
    <w:p w14:paraId="7B66930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st.rerun</w:t>
      </w:r>
      <w:proofErr w:type="spellEnd"/>
      <w:proofErr w:type="gramEnd"/>
      <w:r w:rsidRPr="00F75396">
        <w:rPr>
          <w:rFonts w:ascii="Consolas" w:hAnsi="Consolas" w:cs="Courier New"/>
        </w:rPr>
        <w:t>()</w:t>
      </w:r>
    </w:p>
    <w:p w14:paraId="29249F0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else:</w:t>
      </w:r>
    </w:p>
    <w:p w14:paraId="7CF4F39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st.error</w:t>
      </w:r>
      <w:proofErr w:type="spellEnd"/>
      <w:proofErr w:type="gramEnd"/>
      <w:r w:rsidRPr="00F75396">
        <w:rPr>
          <w:rFonts w:ascii="Consolas" w:hAnsi="Consolas" w:cs="Courier New"/>
        </w:rPr>
        <w:t>("Booking failed. Some seats may have been taken.")</w:t>
      </w:r>
    </w:p>
    <w:p w14:paraId="5C32600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</w:p>
    <w:p w14:paraId="139A6A1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with col2:</w:t>
      </w:r>
    </w:p>
    <w:p w14:paraId="25E40E9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if </w:t>
      </w:r>
      <w:proofErr w:type="spellStart"/>
      <w:proofErr w:type="gramStart"/>
      <w:r w:rsidRPr="00F75396">
        <w:rPr>
          <w:rFonts w:ascii="Consolas" w:hAnsi="Consolas" w:cs="Courier New"/>
        </w:rPr>
        <w:t>st.button</w:t>
      </w:r>
      <w:proofErr w:type="spellEnd"/>
      <w:proofErr w:type="gramEnd"/>
      <w:r w:rsidRPr="00F75396">
        <w:rPr>
          <w:rFonts w:ascii="Consolas" w:hAnsi="Consolas" w:cs="Courier New"/>
        </w:rPr>
        <w:t xml:space="preserve">("Clear </w:t>
      </w:r>
      <w:proofErr w:type="spellStart"/>
      <w:r w:rsidRPr="00F75396">
        <w:rPr>
          <w:rFonts w:ascii="Consolas" w:hAnsi="Consolas" w:cs="Courier New"/>
        </w:rPr>
        <w:t>Selection",icon</w:t>
      </w:r>
      <w:proofErr w:type="spellEnd"/>
      <w:r w:rsidRPr="00F75396">
        <w:rPr>
          <w:rFonts w:ascii="Consolas" w:hAnsi="Consolas" w:cs="Courier New"/>
        </w:rPr>
        <w:t>=":material/delete:", key=</w:t>
      </w:r>
      <w:proofErr w:type="spellStart"/>
      <w:r w:rsidRPr="00F75396">
        <w:rPr>
          <w:rFonts w:ascii="Consolas" w:hAnsi="Consolas" w:cs="Courier New"/>
        </w:rPr>
        <w:t>f"clear</w:t>
      </w:r>
      <w:proofErr w:type="spellEnd"/>
      <w:r w:rsidRPr="00F75396">
        <w:rPr>
          <w:rFonts w:ascii="Consolas" w:hAnsi="Consolas" w:cs="Courier New"/>
        </w:rPr>
        <w:t>_{</w:t>
      </w:r>
      <w:proofErr w:type="spellStart"/>
      <w:r w:rsidRPr="00F75396">
        <w:rPr>
          <w:rFonts w:ascii="Consolas" w:hAnsi="Consolas" w:cs="Courier New"/>
        </w:rPr>
        <w:t>movie_id</w:t>
      </w:r>
      <w:proofErr w:type="spellEnd"/>
      <w:r w:rsidRPr="00F75396">
        <w:rPr>
          <w:rFonts w:ascii="Consolas" w:hAnsi="Consolas" w:cs="Courier New"/>
        </w:rPr>
        <w:t>}"):</w:t>
      </w:r>
    </w:p>
    <w:p w14:paraId="3911108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_state.selected_seats</w:t>
      </w:r>
      <w:proofErr w:type="spellEnd"/>
      <w:r w:rsidRPr="00F75396">
        <w:rPr>
          <w:rFonts w:ascii="Consolas" w:hAnsi="Consolas" w:cs="Courier New"/>
        </w:rPr>
        <w:t>[</w:t>
      </w:r>
      <w:proofErr w:type="spellStart"/>
      <w:r w:rsidRPr="00F75396">
        <w:rPr>
          <w:rFonts w:ascii="Consolas" w:hAnsi="Consolas" w:cs="Courier New"/>
        </w:rPr>
        <w:t>movie_id</w:t>
      </w:r>
      <w:proofErr w:type="spellEnd"/>
      <w:r w:rsidRPr="00F75396">
        <w:rPr>
          <w:rFonts w:ascii="Consolas" w:hAnsi="Consolas" w:cs="Courier New"/>
        </w:rPr>
        <w:t>] = []</w:t>
      </w:r>
    </w:p>
    <w:p w14:paraId="5EB3B1B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st.rerun</w:t>
      </w:r>
      <w:proofErr w:type="spellEnd"/>
      <w:proofErr w:type="gramEnd"/>
      <w:r w:rsidRPr="00F75396">
        <w:rPr>
          <w:rFonts w:ascii="Consolas" w:hAnsi="Consolas" w:cs="Courier New"/>
        </w:rPr>
        <w:t>()</w:t>
      </w:r>
    </w:p>
    <w:p w14:paraId="2EB53C1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79CF98F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return True</w:t>
      </w:r>
    </w:p>
    <w:p w14:paraId="2C2D498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</w:p>
    <w:p w14:paraId="606A804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def </w:t>
      </w:r>
      <w:proofErr w:type="spellStart"/>
      <w:r w:rsidRPr="00F75396">
        <w:rPr>
          <w:rFonts w:ascii="Consolas" w:hAnsi="Consolas" w:cs="Courier New"/>
        </w:rPr>
        <w:t>theatre_admin_interface</w:t>
      </w:r>
      <w:proofErr w:type="spellEnd"/>
      <w:r w:rsidRPr="00F75396">
        <w:rPr>
          <w:rFonts w:ascii="Consolas" w:hAnsi="Consolas" w:cs="Courier New"/>
        </w:rPr>
        <w:t>(self):</w:t>
      </w:r>
    </w:p>
    <w:p w14:paraId="70C7310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st.title</w:t>
      </w:r>
      <w:proofErr w:type="spellEnd"/>
      <w:proofErr w:type="gramEnd"/>
      <w:r w:rsidRPr="00F75396">
        <w:rPr>
          <w:rFonts w:ascii="Consolas" w:hAnsi="Consolas" w:cs="Courier New"/>
        </w:rPr>
        <w:t>("Theatre Admin Panel")</w:t>
      </w:r>
    </w:p>
    <w:p w14:paraId="24AFC2B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05CDA7B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Sidebar navigation</w:t>
      </w:r>
    </w:p>
    <w:p w14:paraId="3DA905E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page = </w:t>
      </w:r>
      <w:proofErr w:type="spellStart"/>
      <w:proofErr w:type="gramStart"/>
      <w:r w:rsidRPr="00F75396">
        <w:rPr>
          <w:rFonts w:ascii="Consolas" w:hAnsi="Consolas" w:cs="Courier New"/>
        </w:rPr>
        <w:t>st.sidebar</w:t>
      </w:r>
      <w:proofErr w:type="gramEnd"/>
      <w:r w:rsidRPr="00F75396">
        <w:rPr>
          <w:rFonts w:ascii="Consolas" w:hAnsi="Consolas" w:cs="Courier New"/>
        </w:rPr>
        <w:t>.selectbox</w:t>
      </w:r>
      <w:proofErr w:type="spellEnd"/>
      <w:r w:rsidRPr="00F75396">
        <w:rPr>
          <w:rFonts w:ascii="Consolas" w:hAnsi="Consolas" w:cs="Courier New"/>
        </w:rPr>
        <w:t>(</w:t>
      </w:r>
    </w:p>
    <w:p w14:paraId="18536B1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"Navigation",</w:t>
      </w:r>
    </w:p>
    <w:p w14:paraId="53414AB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["Add Movie/Showing", "Theatre Bookings"]</w:t>
      </w:r>
    </w:p>
    <w:p w14:paraId="0ADB5E9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)</w:t>
      </w:r>
    </w:p>
    <w:p w14:paraId="1CC97F9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79313D9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page == "Add Movie/Showing":</w:t>
      </w:r>
    </w:p>
    <w:p w14:paraId="7114B35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self.show</w:t>
      </w:r>
      <w:proofErr w:type="gramEnd"/>
      <w:r w:rsidRPr="00F75396">
        <w:rPr>
          <w:rFonts w:ascii="Consolas" w:hAnsi="Consolas" w:cs="Courier New"/>
        </w:rPr>
        <w:t>_add_movie_page</w:t>
      </w:r>
      <w:proofErr w:type="spellEnd"/>
      <w:r w:rsidRPr="00F75396">
        <w:rPr>
          <w:rFonts w:ascii="Consolas" w:hAnsi="Consolas" w:cs="Courier New"/>
        </w:rPr>
        <w:t>()</w:t>
      </w:r>
    </w:p>
    <w:p w14:paraId="42317A4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page == "Theatre Bookings":</w:t>
      </w:r>
    </w:p>
    <w:p w14:paraId="7F2DF0D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self.show</w:t>
      </w:r>
      <w:proofErr w:type="gramEnd"/>
      <w:r w:rsidRPr="00F75396">
        <w:rPr>
          <w:rFonts w:ascii="Consolas" w:hAnsi="Consolas" w:cs="Courier New"/>
        </w:rPr>
        <w:t>_theatre_bookings_page</w:t>
      </w:r>
      <w:proofErr w:type="spellEnd"/>
      <w:r w:rsidRPr="00F75396">
        <w:rPr>
          <w:rFonts w:ascii="Consolas" w:hAnsi="Consolas" w:cs="Courier New"/>
        </w:rPr>
        <w:t>()</w:t>
      </w:r>
    </w:p>
    <w:p w14:paraId="207DD85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16E0CF2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if </w:t>
      </w:r>
      <w:proofErr w:type="spellStart"/>
      <w:proofErr w:type="gramStart"/>
      <w:r w:rsidRPr="00F75396">
        <w:rPr>
          <w:rFonts w:ascii="Consolas" w:hAnsi="Consolas" w:cs="Courier New"/>
        </w:rPr>
        <w:t>st.sidebar</w:t>
      </w:r>
      <w:proofErr w:type="gramEnd"/>
      <w:r w:rsidRPr="00F75396">
        <w:rPr>
          <w:rFonts w:ascii="Consolas" w:hAnsi="Consolas" w:cs="Courier New"/>
        </w:rPr>
        <w:t>.button</w:t>
      </w:r>
      <w:proofErr w:type="spellEnd"/>
      <w:r w:rsidRPr="00F75396">
        <w:rPr>
          <w:rFonts w:ascii="Consolas" w:hAnsi="Consolas" w:cs="Courier New"/>
        </w:rPr>
        <w:t>("Logout"):</w:t>
      </w:r>
    </w:p>
    <w:p w14:paraId="4978E82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_state.user</w:t>
      </w:r>
      <w:proofErr w:type="spellEnd"/>
      <w:r w:rsidRPr="00F75396">
        <w:rPr>
          <w:rFonts w:ascii="Consolas" w:hAnsi="Consolas" w:cs="Courier New"/>
        </w:rPr>
        <w:t xml:space="preserve"> = None</w:t>
      </w:r>
    </w:p>
    <w:p w14:paraId="3E70301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st.rerun</w:t>
      </w:r>
      <w:proofErr w:type="spellEnd"/>
      <w:proofErr w:type="gramEnd"/>
      <w:r w:rsidRPr="00F75396">
        <w:rPr>
          <w:rFonts w:ascii="Consolas" w:hAnsi="Consolas" w:cs="Courier New"/>
        </w:rPr>
        <w:t>()</w:t>
      </w:r>
    </w:p>
    <w:p w14:paraId="70F0993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</w:p>
    <w:p w14:paraId="5933F20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def </w:t>
      </w:r>
      <w:proofErr w:type="spellStart"/>
      <w:r w:rsidRPr="00F75396">
        <w:rPr>
          <w:rFonts w:ascii="Consolas" w:hAnsi="Consolas" w:cs="Courier New"/>
        </w:rPr>
        <w:t>show_movies_page</w:t>
      </w:r>
      <w:proofErr w:type="spellEnd"/>
      <w:r w:rsidRPr="00F75396">
        <w:rPr>
          <w:rFonts w:ascii="Consolas" w:hAnsi="Consolas" w:cs="Courier New"/>
        </w:rPr>
        <w:t>(self):</w:t>
      </w:r>
    </w:p>
    <w:p w14:paraId="38D814C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st.header</w:t>
      </w:r>
      <w:proofErr w:type="spellEnd"/>
      <w:proofErr w:type="gramEnd"/>
      <w:r w:rsidRPr="00F75396">
        <w:rPr>
          <w:rFonts w:ascii="Consolas" w:hAnsi="Consolas" w:cs="Courier New"/>
        </w:rPr>
        <w:t>("Available Movies and Showings")</w:t>
      </w:r>
    </w:p>
    <w:p w14:paraId="54A1551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4C4AC59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movies = </w:t>
      </w:r>
      <w:proofErr w:type="spellStart"/>
      <w:r w:rsidRPr="00F75396">
        <w:rPr>
          <w:rFonts w:ascii="Consolas" w:hAnsi="Consolas" w:cs="Courier New"/>
        </w:rPr>
        <w:t>handler.get_movies_</w:t>
      </w:r>
      <w:proofErr w:type="gramStart"/>
      <w:r w:rsidRPr="00F75396">
        <w:rPr>
          <w:rFonts w:ascii="Consolas" w:hAnsi="Consolas" w:cs="Courier New"/>
        </w:rPr>
        <w:t>showings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6B8B61C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5D3348B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not movies:</w:t>
      </w:r>
    </w:p>
    <w:p w14:paraId="137A6A1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gramStart"/>
      <w:r w:rsidRPr="00F75396">
        <w:rPr>
          <w:rFonts w:ascii="Consolas" w:hAnsi="Consolas" w:cs="Courier New"/>
        </w:rPr>
        <w:t>st.info(</w:t>
      </w:r>
      <w:proofErr w:type="gramEnd"/>
      <w:r w:rsidRPr="00F75396">
        <w:rPr>
          <w:rFonts w:ascii="Consolas" w:hAnsi="Consolas" w:cs="Courier New"/>
        </w:rPr>
        <w:t>"No movies available at the moment.")</w:t>
      </w:r>
    </w:p>
    <w:p w14:paraId="5A445EE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return</w:t>
      </w:r>
    </w:p>
    <w:p w14:paraId="0BFA85E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24EF1C8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Check if we're currently selecting seats for a movie</w:t>
      </w:r>
    </w:p>
    <w:p w14:paraId="0425157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if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_state.current_movie_selection</w:t>
      </w:r>
      <w:proofErr w:type="spellEnd"/>
      <w:r w:rsidRPr="00F75396">
        <w:rPr>
          <w:rFonts w:ascii="Consolas" w:hAnsi="Consolas" w:cs="Courier New"/>
        </w:rPr>
        <w:t>:</w:t>
      </w:r>
    </w:p>
    <w:p w14:paraId="1DB5749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selected_movie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gramStart"/>
      <w:r w:rsidRPr="00F75396">
        <w:rPr>
          <w:rFonts w:ascii="Consolas" w:hAnsi="Consolas" w:cs="Courier New"/>
        </w:rPr>
        <w:t>next(</w:t>
      </w:r>
      <w:proofErr w:type="gramEnd"/>
    </w:p>
    <w:p w14:paraId="5545753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(m </w:t>
      </w:r>
      <w:proofErr w:type="spellStart"/>
      <w:r w:rsidRPr="00F75396">
        <w:rPr>
          <w:rFonts w:ascii="Consolas" w:hAnsi="Consolas" w:cs="Courier New"/>
        </w:rPr>
        <w:t>for m</w:t>
      </w:r>
      <w:proofErr w:type="spellEnd"/>
      <w:r w:rsidRPr="00F75396">
        <w:rPr>
          <w:rFonts w:ascii="Consolas" w:hAnsi="Consolas" w:cs="Courier New"/>
        </w:rPr>
        <w:t xml:space="preserve"> in movies if m['id'] ==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_state.current_movie_selection</w:t>
      </w:r>
      <w:proofErr w:type="spellEnd"/>
      <w:r w:rsidRPr="00F75396">
        <w:rPr>
          <w:rFonts w:ascii="Consolas" w:hAnsi="Consolas" w:cs="Courier New"/>
        </w:rPr>
        <w:t xml:space="preserve">), </w:t>
      </w:r>
    </w:p>
    <w:p w14:paraId="64AF25C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None</w:t>
      </w:r>
    </w:p>
    <w:p w14:paraId="2E486EB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)</w:t>
      </w:r>
    </w:p>
    <w:p w14:paraId="2BCBA01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if </w:t>
      </w:r>
      <w:proofErr w:type="spellStart"/>
      <w:r w:rsidRPr="00F75396">
        <w:rPr>
          <w:rFonts w:ascii="Consolas" w:hAnsi="Consolas" w:cs="Courier New"/>
        </w:rPr>
        <w:t>selected_movie</w:t>
      </w:r>
      <w:proofErr w:type="spellEnd"/>
      <w:r w:rsidRPr="00F75396">
        <w:rPr>
          <w:rFonts w:ascii="Consolas" w:hAnsi="Consolas" w:cs="Courier New"/>
        </w:rPr>
        <w:t>:</w:t>
      </w:r>
    </w:p>
    <w:p w14:paraId="3DC9951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self.display</w:t>
      </w:r>
      <w:proofErr w:type="gramEnd"/>
      <w:r w:rsidRPr="00F75396">
        <w:rPr>
          <w:rFonts w:ascii="Consolas" w:hAnsi="Consolas" w:cs="Courier New"/>
        </w:rPr>
        <w:t>_seat_selection</w:t>
      </w:r>
      <w:proofErr w:type="spell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selected_movie</w:t>
      </w:r>
      <w:proofErr w:type="spellEnd"/>
      <w:r w:rsidRPr="00F75396">
        <w:rPr>
          <w:rFonts w:ascii="Consolas" w:hAnsi="Consolas" w:cs="Courier New"/>
        </w:rPr>
        <w:t>)</w:t>
      </w:r>
    </w:p>
    <w:p w14:paraId="796A053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return</w:t>
      </w:r>
    </w:p>
    <w:p w14:paraId="7357426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759C775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# Display available movies</w:t>
      </w:r>
    </w:p>
    <w:p w14:paraId="0E9BF8F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>        for movie in movies:</w:t>
      </w:r>
    </w:p>
    <w:p w14:paraId="10A9D40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with </w:t>
      </w:r>
      <w:proofErr w:type="spellStart"/>
      <w:proofErr w:type="gramStart"/>
      <w:r w:rsidRPr="00F75396">
        <w:rPr>
          <w:rFonts w:ascii="Consolas" w:hAnsi="Consolas" w:cs="Courier New"/>
        </w:rPr>
        <w:t>st.expander</w:t>
      </w:r>
      <w:proofErr w:type="spellEnd"/>
      <w:proofErr w:type="gramEnd"/>
      <w:r w:rsidRPr="00F75396">
        <w:rPr>
          <w:rFonts w:ascii="Consolas" w:hAnsi="Consolas" w:cs="Courier New"/>
        </w:rPr>
        <w:t>(f"{movie['title']} - {movie['showtime']} | {movie['genre']}",):</w:t>
      </w:r>
    </w:p>
    <w:p w14:paraId="5E38A76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col1, col2, col3 = </w:t>
      </w:r>
      <w:proofErr w:type="spellStart"/>
      <w:proofErr w:type="gramStart"/>
      <w:r w:rsidRPr="00F75396">
        <w:rPr>
          <w:rFonts w:ascii="Consolas" w:hAnsi="Consolas" w:cs="Courier New"/>
        </w:rPr>
        <w:t>st.columns</w:t>
      </w:r>
      <w:proofErr w:type="spellEnd"/>
      <w:proofErr w:type="gramEnd"/>
      <w:r w:rsidRPr="00F75396">
        <w:rPr>
          <w:rFonts w:ascii="Consolas" w:hAnsi="Consolas" w:cs="Courier New"/>
        </w:rPr>
        <w:t>([2, 1, 1])</w:t>
      </w:r>
    </w:p>
    <w:p w14:paraId="3E7BDCF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</w:p>
    <w:p w14:paraId="30D987F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with col1:</w:t>
      </w:r>
    </w:p>
    <w:p w14:paraId="2441CF1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(f"**Genre:** {movie['genre']}")</w:t>
      </w:r>
    </w:p>
    <w:p w14:paraId="0BB2A6A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(f"**Duration:** {movie['duration']} minutes")</w:t>
      </w:r>
    </w:p>
    <w:p w14:paraId="5FB14EA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(f"**Showtime:** {movie['showtime']}")</w:t>
      </w:r>
    </w:p>
    <w:p w14:paraId="3024518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(f"**Available Seats:** {movie['</w:t>
      </w:r>
      <w:proofErr w:type="spellStart"/>
      <w:r w:rsidRPr="00F75396">
        <w:rPr>
          <w:rFonts w:ascii="Consolas" w:hAnsi="Consolas" w:cs="Courier New"/>
        </w:rPr>
        <w:t>available_seats</w:t>
      </w:r>
      <w:proofErr w:type="spellEnd"/>
      <w:r w:rsidRPr="00F75396">
        <w:rPr>
          <w:rFonts w:ascii="Consolas" w:hAnsi="Consolas" w:cs="Courier New"/>
        </w:rPr>
        <w:t>']}")</w:t>
      </w:r>
    </w:p>
    <w:p w14:paraId="7C57E26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(f"**Price:** ${float(movie['price']):.2f} per seat")</w:t>
      </w:r>
    </w:p>
    <w:p w14:paraId="52969FF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with col2:</w:t>
      </w:r>
    </w:p>
    <w:p w14:paraId="77842A2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try:</w:t>
      </w:r>
    </w:p>
    <w:p w14:paraId="2451654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if movie['</w:t>
      </w:r>
      <w:proofErr w:type="spellStart"/>
      <w:r w:rsidRPr="00F75396">
        <w:rPr>
          <w:rFonts w:ascii="Consolas" w:hAnsi="Consolas" w:cs="Courier New"/>
        </w:rPr>
        <w:t>image_url</w:t>
      </w:r>
      <w:proofErr w:type="spellEnd"/>
      <w:r w:rsidRPr="00F75396">
        <w:rPr>
          <w:rFonts w:ascii="Consolas" w:hAnsi="Consolas" w:cs="Courier New"/>
        </w:rPr>
        <w:t>'] and movie['</w:t>
      </w:r>
      <w:proofErr w:type="spellStart"/>
      <w:r w:rsidRPr="00F75396">
        <w:rPr>
          <w:rFonts w:ascii="Consolas" w:hAnsi="Consolas" w:cs="Courier New"/>
        </w:rPr>
        <w:t>image_url</w:t>
      </w:r>
      <w:proofErr w:type="spellEnd"/>
      <w:r w:rsidRPr="00F75396">
        <w:rPr>
          <w:rFonts w:ascii="Consolas" w:hAnsi="Consolas" w:cs="Courier New"/>
        </w:rPr>
        <w:t>'</w:t>
      </w:r>
      <w:proofErr w:type="gramStart"/>
      <w:r w:rsidRPr="00F75396">
        <w:rPr>
          <w:rFonts w:ascii="Consolas" w:hAnsi="Consolas" w:cs="Courier New"/>
        </w:rPr>
        <w:t>].strip</w:t>
      </w:r>
      <w:proofErr w:type="gramEnd"/>
      <w:r w:rsidRPr="00F75396">
        <w:rPr>
          <w:rFonts w:ascii="Consolas" w:hAnsi="Consolas" w:cs="Courier New"/>
        </w:rPr>
        <w:t>():</w:t>
      </w:r>
    </w:p>
    <w:p w14:paraId="61A6D8E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st.image</w:t>
      </w:r>
      <w:proofErr w:type="spellEnd"/>
      <w:proofErr w:type="gramEnd"/>
      <w:r w:rsidRPr="00F75396">
        <w:rPr>
          <w:rFonts w:ascii="Consolas" w:hAnsi="Consolas" w:cs="Courier New"/>
        </w:rPr>
        <w:t>(movie['</w:t>
      </w:r>
      <w:proofErr w:type="spellStart"/>
      <w:r w:rsidRPr="00F75396">
        <w:rPr>
          <w:rFonts w:ascii="Consolas" w:hAnsi="Consolas" w:cs="Courier New"/>
        </w:rPr>
        <w:t>image_url</w:t>
      </w:r>
      <w:proofErr w:type="spellEnd"/>
      <w:r w:rsidRPr="00F75396">
        <w:rPr>
          <w:rFonts w:ascii="Consolas" w:hAnsi="Consolas" w:cs="Courier New"/>
        </w:rPr>
        <w:t>'], caption=movie['title'], width=200)</w:t>
      </w:r>
    </w:p>
    <w:p w14:paraId="58DC627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else:</w:t>
      </w:r>
    </w:p>
    <w:p w14:paraId="19BA912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</w:t>
      </w:r>
      <w:r w:rsidRPr="00F75396">
        <w:rPr>
          <w:rFonts w:ascii="Segoe UI Emoji" w:hAnsi="Segoe UI Emoji" w:cs="Segoe UI Emoji"/>
        </w:rPr>
        <w:t>🎬</w:t>
      </w:r>
      <w:r w:rsidRPr="00F75396">
        <w:rPr>
          <w:rFonts w:ascii="Consolas" w:hAnsi="Consolas" w:cs="Courier New"/>
        </w:rPr>
        <w:t xml:space="preserve"> {movie['title']}")</w:t>
      </w:r>
    </w:p>
    <w:p w14:paraId="255F4CC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except Exception as e:</w:t>
      </w:r>
    </w:p>
    <w:p w14:paraId="541220D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</w:t>
      </w:r>
      <w:r w:rsidRPr="00F75396">
        <w:rPr>
          <w:rFonts w:ascii="Segoe UI Emoji" w:hAnsi="Segoe UI Emoji" w:cs="Segoe UI Emoji"/>
        </w:rPr>
        <w:t>🎬</w:t>
      </w:r>
      <w:r w:rsidRPr="00F75396">
        <w:rPr>
          <w:rFonts w:ascii="Consolas" w:hAnsi="Consolas" w:cs="Courier New"/>
        </w:rPr>
        <w:t xml:space="preserve"> {movie['title']}")</w:t>
      </w:r>
    </w:p>
    <w:p w14:paraId="56821C0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</w:p>
    <w:p w14:paraId="5879855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with col3:</w:t>
      </w:r>
    </w:p>
    <w:p w14:paraId="48FE3EA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if int(movie['</w:t>
      </w:r>
      <w:proofErr w:type="spellStart"/>
      <w:r w:rsidRPr="00F75396">
        <w:rPr>
          <w:rFonts w:ascii="Consolas" w:hAnsi="Consolas" w:cs="Courier New"/>
        </w:rPr>
        <w:t>available_seats</w:t>
      </w:r>
      <w:proofErr w:type="spellEnd"/>
      <w:r w:rsidRPr="00F75396">
        <w:rPr>
          <w:rFonts w:ascii="Consolas" w:hAnsi="Consolas" w:cs="Courier New"/>
        </w:rPr>
        <w:t>']) &gt; 0:</w:t>
      </w:r>
    </w:p>
    <w:p w14:paraId="5CB6DF9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# Visual seat selection button</w:t>
      </w:r>
    </w:p>
    <w:p w14:paraId="6EAC89E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if </w:t>
      </w:r>
      <w:proofErr w:type="spellStart"/>
      <w:proofErr w:type="gramStart"/>
      <w:r w:rsidRPr="00F75396">
        <w:rPr>
          <w:rFonts w:ascii="Consolas" w:hAnsi="Consolas" w:cs="Courier New"/>
        </w:rPr>
        <w:t>st.button</w:t>
      </w:r>
      <w:proofErr w:type="spellEnd"/>
      <w:proofErr w:type="gramEnd"/>
      <w:r w:rsidRPr="00F75396">
        <w:rPr>
          <w:rFonts w:ascii="Consolas" w:hAnsi="Consolas" w:cs="Courier New"/>
        </w:rPr>
        <w:t>(</w:t>
      </w:r>
    </w:p>
    <w:p w14:paraId="6C33724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"Select Seats", </w:t>
      </w:r>
    </w:p>
    <w:p w14:paraId="0CB313E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    key=</w:t>
      </w:r>
      <w:proofErr w:type="spellStart"/>
      <w:r w:rsidRPr="00F75396">
        <w:rPr>
          <w:rFonts w:ascii="Consolas" w:hAnsi="Consolas" w:cs="Courier New"/>
        </w:rPr>
        <w:t>f"visual_select</w:t>
      </w:r>
      <w:proofErr w:type="spellEnd"/>
      <w:r w:rsidRPr="00F75396">
        <w:rPr>
          <w:rFonts w:ascii="Consolas" w:hAnsi="Consolas" w:cs="Courier New"/>
        </w:rPr>
        <w:t>_{movie['id']}",</w:t>
      </w:r>
    </w:p>
    <w:p w14:paraId="4D0EB11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    type="primary",</w:t>
      </w:r>
    </w:p>
    <w:p w14:paraId="47ABF5E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    icon=</w:t>
      </w:r>
      <w:proofErr w:type="gramStart"/>
      <w:r w:rsidRPr="00F75396">
        <w:rPr>
          <w:rFonts w:ascii="Consolas" w:hAnsi="Consolas" w:cs="Courier New"/>
        </w:rPr>
        <w:t>":material</w:t>
      </w:r>
      <w:proofErr w:type="gramEnd"/>
      <w:r w:rsidRPr="00F75396">
        <w:rPr>
          <w:rFonts w:ascii="Consolas" w:hAnsi="Consolas" w:cs="Courier New"/>
        </w:rPr>
        <w:t>/</w:t>
      </w:r>
      <w:proofErr w:type="spellStart"/>
      <w:r w:rsidRPr="00F75396">
        <w:rPr>
          <w:rFonts w:ascii="Consolas" w:hAnsi="Consolas" w:cs="Courier New"/>
        </w:rPr>
        <w:t>comedy_mask</w:t>
      </w:r>
      <w:proofErr w:type="spellEnd"/>
      <w:r w:rsidRPr="00F75396">
        <w:rPr>
          <w:rFonts w:ascii="Consolas" w:hAnsi="Consolas" w:cs="Courier New"/>
        </w:rPr>
        <w:t>:"</w:t>
      </w:r>
    </w:p>
    <w:p w14:paraId="2B065EA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):</w:t>
      </w:r>
    </w:p>
    <w:p w14:paraId="2E696F6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_state.current_movie_selection</w:t>
      </w:r>
      <w:proofErr w:type="spellEnd"/>
      <w:r w:rsidRPr="00F75396">
        <w:rPr>
          <w:rFonts w:ascii="Consolas" w:hAnsi="Consolas" w:cs="Courier New"/>
        </w:rPr>
        <w:t xml:space="preserve"> = movie['id']</w:t>
      </w:r>
    </w:p>
    <w:p w14:paraId="1DE29FC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st.rerun</w:t>
      </w:r>
      <w:proofErr w:type="spellEnd"/>
      <w:proofErr w:type="gramEnd"/>
      <w:r w:rsidRPr="00F75396">
        <w:rPr>
          <w:rFonts w:ascii="Consolas" w:hAnsi="Consolas" w:cs="Courier New"/>
        </w:rPr>
        <w:t>()</w:t>
      </w:r>
    </w:p>
    <w:p w14:paraId="1A17557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else:</w:t>
      </w:r>
    </w:p>
    <w:p w14:paraId="0C37032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st.error</w:t>
      </w:r>
      <w:proofErr w:type="spellEnd"/>
      <w:proofErr w:type="gramEnd"/>
      <w:r w:rsidRPr="00F75396">
        <w:rPr>
          <w:rFonts w:ascii="Consolas" w:hAnsi="Consolas" w:cs="Courier New"/>
        </w:rPr>
        <w:t>("No seats available")</w:t>
      </w:r>
    </w:p>
    <w:p w14:paraId="35810D9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("This showing is fully booked.")</w:t>
      </w:r>
    </w:p>
    <w:p w14:paraId="32F24D1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</w:p>
    <w:p w14:paraId="1483536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def </w:t>
      </w:r>
      <w:proofErr w:type="spellStart"/>
      <w:r w:rsidRPr="00F75396">
        <w:rPr>
          <w:rFonts w:ascii="Consolas" w:hAnsi="Consolas" w:cs="Courier New"/>
        </w:rPr>
        <w:t>show_bookings_page</w:t>
      </w:r>
      <w:proofErr w:type="spellEnd"/>
      <w:r w:rsidRPr="00F75396">
        <w:rPr>
          <w:rFonts w:ascii="Consolas" w:hAnsi="Consolas" w:cs="Courier New"/>
        </w:rPr>
        <w:t>(self):</w:t>
      </w:r>
    </w:p>
    <w:p w14:paraId="0D23622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st.header</w:t>
      </w:r>
      <w:proofErr w:type="spellEnd"/>
      <w:proofErr w:type="gramEnd"/>
      <w:r w:rsidRPr="00F75396">
        <w:rPr>
          <w:rFonts w:ascii="Consolas" w:hAnsi="Consolas" w:cs="Courier New"/>
        </w:rPr>
        <w:t>("My Bookings")</w:t>
      </w:r>
    </w:p>
    <w:p w14:paraId="2179FDF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6010A73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bookings = </w:t>
      </w:r>
      <w:proofErr w:type="spellStart"/>
      <w:r w:rsidRPr="00F75396">
        <w:rPr>
          <w:rFonts w:ascii="Consolas" w:hAnsi="Consolas" w:cs="Courier New"/>
        </w:rPr>
        <w:t>handler.get_user_bookings</w:t>
      </w:r>
      <w:proofErr w:type="spellEnd"/>
      <w:r w:rsidRPr="00F75396">
        <w:rPr>
          <w:rFonts w:ascii="Consolas" w:hAnsi="Consolas" w:cs="Courier New"/>
        </w:rPr>
        <w:t>(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_state.user</w:t>
      </w:r>
      <w:proofErr w:type="spellEnd"/>
      <w:r w:rsidRPr="00F75396">
        <w:rPr>
          <w:rFonts w:ascii="Consolas" w:hAnsi="Consolas" w:cs="Courier New"/>
        </w:rPr>
        <w:t>['id'])</w:t>
      </w:r>
    </w:p>
    <w:p w14:paraId="79ED16C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178F593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not bookings:</w:t>
      </w:r>
    </w:p>
    <w:p w14:paraId="715E37C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gramStart"/>
      <w:r w:rsidRPr="00F75396">
        <w:rPr>
          <w:rFonts w:ascii="Consolas" w:hAnsi="Consolas" w:cs="Courier New"/>
        </w:rPr>
        <w:t>st.info(</w:t>
      </w:r>
      <w:proofErr w:type="gramEnd"/>
      <w:r w:rsidRPr="00F75396">
        <w:rPr>
          <w:rFonts w:ascii="Consolas" w:hAnsi="Consolas" w:cs="Courier New"/>
        </w:rPr>
        <w:t>"You have no bookings")</w:t>
      </w:r>
    </w:p>
    <w:p w14:paraId="468E618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else:</w:t>
      </w:r>
    </w:p>
    <w:p w14:paraId="5F402D5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>            for index, booking in enumerate(bookings):</w:t>
      </w:r>
    </w:p>
    <w:p w14:paraId="3C175BE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with </w:t>
      </w:r>
      <w:proofErr w:type="spellStart"/>
      <w:proofErr w:type="gramStart"/>
      <w:r w:rsidRPr="00F75396">
        <w:rPr>
          <w:rFonts w:ascii="Consolas" w:hAnsi="Consolas" w:cs="Courier New"/>
        </w:rPr>
        <w:t>st.expander</w:t>
      </w:r>
      <w:proofErr w:type="spellEnd"/>
      <w:proofErr w:type="gram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f"Booking</w:t>
      </w:r>
      <w:proofErr w:type="spellEnd"/>
      <w:r w:rsidRPr="00F75396">
        <w:rPr>
          <w:rFonts w:ascii="Consolas" w:hAnsi="Consolas" w:cs="Courier New"/>
        </w:rPr>
        <w:t xml:space="preserve"> #{index + 1} - ID: {booking['</w:t>
      </w:r>
      <w:proofErr w:type="spellStart"/>
      <w:r w:rsidRPr="00F75396">
        <w:rPr>
          <w:rFonts w:ascii="Consolas" w:hAnsi="Consolas" w:cs="Courier New"/>
        </w:rPr>
        <w:t>booking_id</w:t>
      </w:r>
      <w:proofErr w:type="spellEnd"/>
      <w:r w:rsidRPr="00F75396">
        <w:rPr>
          <w:rFonts w:ascii="Consolas" w:hAnsi="Consolas" w:cs="Courier New"/>
        </w:rPr>
        <w:t>']}"):</w:t>
      </w:r>
    </w:p>
    <w:p w14:paraId="672CD6A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col1, col2 = </w:t>
      </w:r>
      <w:proofErr w:type="spellStart"/>
      <w:proofErr w:type="gramStart"/>
      <w:r w:rsidRPr="00F75396">
        <w:rPr>
          <w:rFonts w:ascii="Consolas" w:hAnsi="Consolas" w:cs="Courier New"/>
        </w:rPr>
        <w:t>st.columns</w:t>
      </w:r>
      <w:proofErr w:type="spellEnd"/>
      <w:proofErr w:type="gramEnd"/>
      <w:r w:rsidRPr="00F75396">
        <w:rPr>
          <w:rFonts w:ascii="Consolas" w:hAnsi="Consolas" w:cs="Courier New"/>
        </w:rPr>
        <w:t>(2)</w:t>
      </w:r>
    </w:p>
    <w:p w14:paraId="3E34821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</w:p>
    <w:p w14:paraId="7F6E8A2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with col1:</w:t>
      </w:r>
    </w:p>
    <w:p w14:paraId="4EB630E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(f"**Booking ID:** {booking['</w:t>
      </w:r>
      <w:proofErr w:type="spellStart"/>
      <w:r w:rsidRPr="00F75396">
        <w:rPr>
          <w:rFonts w:ascii="Consolas" w:hAnsi="Consolas" w:cs="Courier New"/>
        </w:rPr>
        <w:t>booking_id</w:t>
      </w:r>
      <w:proofErr w:type="spellEnd"/>
      <w:r w:rsidRPr="00F75396">
        <w:rPr>
          <w:rFonts w:ascii="Consolas" w:hAnsi="Consolas" w:cs="Courier New"/>
        </w:rPr>
        <w:t>']}")</w:t>
      </w:r>
    </w:p>
    <w:p w14:paraId="3E7E5C1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(f"**Movie ID:** {booking['</w:t>
      </w:r>
      <w:proofErr w:type="spellStart"/>
      <w:r w:rsidRPr="00F75396">
        <w:rPr>
          <w:rFonts w:ascii="Consolas" w:hAnsi="Consolas" w:cs="Courier New"/>
        </w:rPr>
        <w:t>showing_id</w:t>
      </w:r>
      <w:proofErr w:type="spellEnd"/>
      <w:r w:rsidRPr="00F75396">
        <w:rPr>
          <w:rFonts w:ascii="Consolas" w:hAnsi="Consolas" w:cs="Courier New"/>
        </w:rPr>
        <w:t>']}")</w:t>
      </w:r>
    </w:p>
    <w:p w14:paraId="109FC03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(f"**Seats:** {booking['</w:t>
      </w:r>
      <w:proofErr w:type="spellStart"/>
      <w:r w:rsidRPr="00F75396">
        <w:rPr>
          <w:rFonts w:ascii="Consolas" w:hAnsi="Consolas" w:cs="Courier New"/>
        </w:rPr>
        <w:t>seat_numbers</w:t>
      </w:r>
      <w:proofErr w:type="spellEnd"/>
      <w:r w:rsidRPr="00F75396">
        <w:rPr>
          <w:rFonts w:ascii="Consolas" w:hAnsi="Consolas" w:cs="Courier New"/>
        </w:rPr>
        <w:t>']}")</w:t>
      </w:r>
    </w:p>
    <w:p w14:paraId="5B9DB9F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</w:p>
    <w:p w14:paraId="4CF5586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with col2:</w:t>
      </w:r>
    </w:p>
    <w:p w14:paraId="7B4E6A4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(f"**Total Price:** ${float(booking['</w:t>
      </w:r>
      <w:proofErr w:type="spellStart"/>
      <w:r w:rsidRPr="00F75396">
        <w:rPr>
          <w:rFonts w:ascii="Consolas" w:hAnsi="Consolas" w:cs="Courier New"/>
        </w:rPr>
        <w:t>total_price</w:t>
      </w:r>
      <w:proofErr w:type="spellEnd"/>
      <w:r w:rsidRPr="00F75396">
        <w:rPr>
          <w:rFonts w:ascii="Consolas" w:hAnsi="Consolas" w:cs="Courier New"/>
        </w:rPr>
        <w:t>']):.2f}")</w:t>
      </w:r>
    </w:p>
    <w:p w14:paraId="0A4FD20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(f"**Booking Date:** {booking['</w:t>
      </w:r>
      <w:proofErr w:type="spellStart"/>
      <w:r w:rsidRPr="00F75396">
        <w:rPr>
          <w:rFonts w:ascii="Consolas" w:hAnsi="Consolas" w:cs="Courier New"/>
        </w:rPr>
        <w:t>booking_date</w:t>
      </w:r>
      <w:proofErr w:type="spellEnd"/>
      <w:r w:rsidRPr="00F75396">
        <w:rPr>
          <w:rFonts w:ascii="Consolas" w:hAnsi="Consolas" w:cs="Courier New"/>
        </w:rPr>
        <w:t>'][:19]}")</w:t>
      </w:r>
    </w:p>
    <w:p w14:paraId="33382A6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</w:p>
    <w:p w14:paraId="0CC0B56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# Unique button key using both index and booking ID</w:t>
      </w:r>
    </w:p>
    <w:p w14:paraId="57FBD20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r w:rsidRPr="00F75396">
        <w:rPr>
          <w:rFonts w:ascii="Consolas" w:hAnsi="Consolas" w:cs="Courier New"/>
        </w:rPr>
        <w:t>button_key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f"cancel_booking</w:t>
      </w:r>
      <w:proofErr w:type="spellEnd"/>
      <w:r w:rsidRPr="00F75396">
        <w:rPr>
          <w:rFonts w:ascii="Consolas" w:hAnsi="Consolas" w:cs="Courier New"/>
        </w:rPr>
        <w:t>_{index}_{booking['</w:t>
      </w:r>
      <w:proofErr w:type="spellStart"/>
      <w:r w:rsidRPr="00F75396">
        <w:rPr>
          <w:rFonts w:ascii="Consolas" w:hAnsi="Consolas" w:cs="Courier New"/>
        </w:rPr>
        <w:t>booking_id</w:t>
      </w:r>
      <w:proofErr w:type="spellEnd"/>
      <w:r w:rsidRPr="00F75396">
        <w:rPr>
          <w:rFonts w:ascii="Consolas" w:hAnsi="Consolas" w:cs="Courier New"/>
        </w:rPr>
        <w:t>']}"</w:t>
      </w:r>
    </w:p>
    <w:p w14:paraId="72B678A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</w:p>
    <w:p w14:paraId="5D3F1AB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if </w:t>
      </w:r>
      <w:proofErr w:type="spellStart"/>
      <w:proofErr w:type="gramStart"/>
      <w:r w:rsidRPr="00F75396">
        <w:rPr>
          <w:rFonts w:ascii="Consolas" w:hAnsi="Consolas" w:cs="Courier New"/>
        </w:rPr>
        <w:t>st.button</w:t>
      </w:r>
      <w:proofErr w:type="spellEnd"/>
      <w:proofErr w:type="gramEnd"/>
      <w:r w:rsidRPr="00F75396">
        <w:rPr>
          <w:rFonts w:ascii="Consolas" w:hAnsi="Consolas" w:cs="Courier New"/>
        </w:rPr>
        <w:t>("Cancel This Booking", key=</w:t>
      </w:r>
      <w:proofErr w:type="spellStart"/>
      <w:r w:rsidRPr="00F75396">
        <w:rPr>
          <w:rFonts w:ascii="Consolas" w:hAnsi="Consolas" w:cs="Courier New"/>
        </w:rPr>
        <w:t>button_key</w:t>
      </w:r>
      <w:proofErr w:type="spellEnd"/>
      <w:r w:rsidRPr="00F75396">
        <w:rPr>
          <w:rFonts w:ascii="Consolas" w:hAnsi="Consolas" w:cs="Courier New"/>
        </w:rPr>
        <w:t>, type="secondary", icon=":material/delete:"):</w:t>
      </w:r>
    </w:p>
    <w:p w14:paraId="58F006E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success = </w:t>
      </w:r>
      <w:proofErr w:type="spellStart"/>
      <w:proofErr w:type="gramStart"/>
      <w:r w:rsidRPr="00F75396">
        <w:rPr>
          <w:rFonts w:ascii="Consolas" w:hAnsi="Consolas" w:cs="Courier New"/>
        </w:rPr>
        <w:t>handler.cancel</w:t>
      </w:r>
      <w:proofErr w:type="gramEnd"/>
      <w:r w:rsidRPr="00F75396">
        <w:rPr>
          <w:rFonts w:ascii="Consolas" w:hAnsi="Consolas" w:cs="Courier New"/>
        </w:rPr>
        <w:t>_booking</w:t>
      </w:r>
      <w:proofErr w:type="spellEnd"/>
      <w:r w:rsidRPr="00F75396">
        <w:rPr>
          <w:rFonts w:ascii="Consolas" w:hAnsi="Consolas" w:cs="Courier New"/>
        </w:rPr>
        <w:t>(</w:t>
      </w:r>
    </w:p>
    <w:p w14:paraId="0B4525B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    booking['</w:t>
      </w:r>
      <w:proofErr w:type="spellStart"/>
      <w:r w:rsidRPr="00F75396">
        <w:rPr>
          <w:rFonts w:ascii="Consolas" w:hAnsi="Consolas" w:cs="Courier New"/>
        </w:rPr>
        <w:t>booking_id</w:t>
      </w:r>
      <w:proofErr w:type="spellEnd"/>
      <w:r w:rsidRPr="00F75396">
        <w:rPr>
          <w:rFonts w:ascii="Consolas" w:hAnsi="Consolas" w:cs="Courier New"/>
        </w:rPr>
        <w:t>'],</w:t>
      </w:r>
    </w:p>
    <w:p w14:paraId="76C4522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_state.user</w:t>
      </w:r>
      <w:proofErr w:type="spellEnd"/>
      <w:r w:rsidRPr="00F75396">
        <w:rPr>
          <w:rFonts w:ascii="Consolas" w:hAnsi="Consolas" w:cs="Courier New"/>
        </w:rPr>
        <w:t>['id']</w:t>
      </w:r>
    </w:p>
    <w:p w14:paraId="6491050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)</w:t>
      </w:r>
    </w:p>
    <w:p w14:paraId="2A7B9DD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</w:p>
    <w:p w14:paraId="6363EE7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if success:</w:t>
      </w:r>
    </w:p>
    <w:p w14:paraId="0BC03A8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st.success</w:t>
      </w:r>
      <w:proofErr w:type="spellEnd"/>
      <w:proofErr w:type="gramEnd"/>
      <w:r w:rsidRPr="00F75396">
        <w:rPr>
          <w:rFonts w:ascii="Consolas" w:hAnsi="Consolas" w:cs="Courier New"/>
        </w:rPr>
        <w:t>("Booking cancelled successfully!")</w:t>
      </w:r>
    </w:p>
    <w:p w14:paraId="6891103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self.force</w:t>
      </w:r>
      <w:proofErr w:type="gramEnd"/>
      <w:r w:rsidRPr="00F75396">
        <w:rPr>
          <w:rFonts w:ascii="Consolas" w:hAnsi="Consolas" w:cs="Courier New"/>
        </w:rPr>
        <w:t>_refresh_seat_data</w:t>
      </w:r>
      <w:proofErr w:type="spellEnd"/>
      <w:r w:rsidRPr="00F75396">
        <w:rPr>
          <w:rFonts w:ascii="Consolas" w:hAnsi="Consolas" w:cs="Courier New"/>
        </w:rPr>
        <w:t>()</w:t>
      </w:r>
    </w:p>
    <w:p w14:paraId="20283EB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st.rerun</w:t>
      </w:r>
      <w:proofErr w:type="spellEnd"/>
      <w:proofErr w:type="gramEnd"/>
      <w:r w:rsidRPr="00F75396">
        <w:rPr>
          <w:rFonts w:ascii="Consolas" w:hAnsi="Consolas" w:cs="Courier New"/>
        </w:rPr>
        <w:t>()</w:t>
      </w:r>
    </w:p>
    <w:p w14:paraId="42FB9EF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else:</w:t>
      </w:r>
    </w:p>
    <w:p w14:paraId="4A0D6BE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st.error</w:t>
      </w:r>
      <w:proofErr w:type="spellEnd"/>
      <w:proofErr w:type="gram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f"Failed</w:t>
      </w:r>
      <w:proofErr w:type="spellEnd"/>
      <w:r w:rsidRPr="00F75396">
        <w:rPr>
          <w:rFonts w:ascii="Consolas" w:hAnsi="Consolas" w:cs="Courier New"/>
        </w:rPr>
        <w:t xml:space="preserve"> to cancel booking ID: {booking['</w:t>
      </w:r>
      <w:proofErr w:type="spellStart"/>
      <w:r w:rsidRPr="00F75396">
        <w:rPr>
          <w:rFonts w:ascii="Consolas" w:hAnsi="Consolas" w:cs="Courier New"/>
        </w:rPr>
        <w:t>booking_id</w:t>
      </w:r>
      <w:proofErr w:type="spellEnd"/>
      <w:r w:rsidRPr="00F75396">
        <w:rPr>
          <w:rFonts w:ascii="Consolas" w:hAnsi="Consolas" w:cs="Courier New"/>
        </w:rPr>
        <w:t>']}")</w:t>
      </w:r>
    </w:p>
    <w:p w14:paraId="7FF23DE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        </w:t>
      </w:r>
    </w:p>
    <w:p w14:paraId="0B3DF32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("---")</w:t>
      </w:r>
    </w:p>
    <w:p w14:paraId="62A6F5F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</w:p>
    <w:p w14:paraId="3A36DEC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def </w:t>
      </w:r>
      <w:proofErr w:type="spellStart"/>
      <w:r w:rsidRPr="00F75396">
        <w:rPr>
          <w:rFonts w:ascii="Consolas" w:hAnsi="Consolas" w:cs="Courier New"/>
        </w:rPr>
        <w:t>show_add_movie_page</w:t>
      </w:r>
      <w:proofErr w:type="spellEnd"/>
      <w:r w:rsidRPr="00F75396">
        <w:rPr>
          <w:rFonts w:ascii="Consolas" w:hAnsi="Consolas" w:cs="Courier New"/>
        </w:rPr>
        <w:t>(self):</w:t>
      </w:r>
    </w:p>
    <w:p w14:paraId="660DF85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st.header</w:t>
      </w:r>
      <w:proofErr w:type="spellEnd"/>
      <w:proofErr w:type="gramEnd"/>
      <w:r w:rsidRPr="00F75396">
        <w:rPr>
          <w:rFonts w:ascii="Consolas" w:hAnsi="Consolas" w:cs="Courier New"/>
        </w:rPr>
        <w:t>("Add New Movie/Showing")</w:t>
      </w:r>
    </w:p>
    <w:p w14:paraId="40FC552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2B5C951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with </w:t>
      </w:r>
      <w:proofErr w:type="spellStart"/>
      <w:proofErr w:type="gramStart"/>
      <w:r w:rsidRPr="00F75396">
        <w:rPr>
          <w:rFonts w:ascii="Consolas" w:hAnsi="Consolas" w:cs="Courier New"/>
        </w:rPr>
        <w:t>st.form</w:t>
      </w:r>
      <w:proofErr w:type="spellEnd"/>
      <w:proofErr w:type="gramEnd"/>
      <w:r w:rsidRPr="00F75396">
        <w:rPr>
          <w:rFonts w:ascii="Consolas" w:hAnsi="Consolas" w:cs="Courier New"/>
        </w:rPr>
        <w:t>("</w:t>
      </w:r>
      <w:proofErr w:type="spellStart"/>
      <w:r w:rsidRPr="00F75396">
        <w:rPr>
          <w:rFonts w:ascii="Consolas" w:hAnsi="Consolas" w:cs="Courier New"/>
        </w:rPr>
        <w:t>add_movie_form</w:t>
      </w:r>
      <w:proofErr w:type="spellEnd"/>
      <w:r w:rsidRPr="00F75396">
        <w:rPr>
          <w:rFonts w:ascii="Consolas" w:hAnsi="Consolas" w:cs="Courier New"/>
        </w:rPr>
        <w:t>"):</w:t>
      </w:r>
    </w:p>
    <w:p w14:paraId="19CF480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title = </w:t>
      </w:r>
      <w:proofErr w:type="spellStart"/>
      <w:r w:rsidRPr="00F75396">
        <w:rPr>
          <w:rFonts w:ascii="Consolas" w:hAnsi="Consolas" w:cs="Courier New"/>
        </w:rPr>
        <w:t>st.text_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"Movie Title")</w:t>
      </w:r>
    </w:p>
    <w:p w14:paraId="400A02E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genre = </w:t>
      </w:r>
      <w:proofErr w:type="spellStart"/>
      <w:r w:rsidRPr="00F75396">
        <w:rPr>
          <w:rFonts w:ascii="Consolas" w:hAnsi="Consolas" w:cs="Courier New"/>
        </w:rPr>
        <w:t>st.text_input</w:t>
      </w:r>
      <w:proofErr w:type="spellEnd"/>
      <w:r w:rsidRPr="00F75396">
        <w:rPr>
          <w:rFonts w:ascii="Consolas" w:hAnsi="Consolas" w:cs="Courier New"/>
        </w:rPr>
        <w:t>("Genre")</w:t>
      </w:r>
    </w:p>
    <w:p w14:paraId="5B1DA4F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duration = </w:t>
      </w:r>
      <w:proofErr w:type="spellStart"/>
      <w:proofErr w:type="gramStart"/>
      <w:r w:rsidRPr="00F75396">
        <w:rPr>
          <w:rFonts w:ascii="Consolas" w:hAnsi="Consolas" w:cs="Courier New"/>
        </w:rPr>
        <w:t>st.number</w:t>
      </w:r>
      <w:proofErr w:type="gramEnd"/>
      <w:r w:rsidRPr="00F75396">
        <w:rPr>
          <w:rFonts w:ascii="Consolas" w:hAnsi="Consolas" w:cs="Courier New"/>
        </w:rPr>
        <w:t>_input</w:t>
      </w:r>
      <w:proofErr w:type="spellEnd"/>
      <w:r w:rsidRPr="00F75396">
        <w:rPr>
          <w:rFonts w:ascii="Consolas" w:hAnsi="Consolas" w:cs="Courier New"/>
        </w:rPr>
        <w:t xml:space="preserve">("Duration (minutes)", </w:t>
      </w:r>
      <w:proofErr w:type="spellStart"/>
      <w:r w:rsidRPr="00F75396">
        <w:rPr>
          <w:rFonts w:ascii="Consolas" w:hAnsi="Consolas" w:cs="Courier New"/>
        </w:rPr>
        <w:t>min_value</w:t>
      </w:r>
      <w:proofErr w:type="spellEnd"/>
      <w:r w:rsidRPr="00F75396">
        <w:rPr>
          <w:rFonts w:ascii="Consolas" w:hAnsi="Consolas" w:cs="Courier New"/>
        </w:rPr>
        <w:t>=1, value=90)</w:t>
      </w:r>
    </w:p>
    <w:p w14:paraId="1B4E842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showtime = </w:t>
      </w:r>
      <w:proofErr w:type="spellStart"/>
      <w:r w:rsidRPr="00F75396">
        <w:rPr>
          <w:rFonts w:ascii="Consolas" w:hAnsi="Consolas" w:cs="Courier New"/>
        </w:rPr>
        <w:t>st.text_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"Showtime (HH:MM)")</w:t>
      </w:r>
    </w:p>
    <w:p w14:paraId="2E309FA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 xml:space="preserve">            seats = </w:t>
      </w:r>
      <w:proofErr w:type="spellStart"/>
      <w:proofErr w:type="gramStart"/>
      <w:r w:rsidRPr="00F75396">
        <w:rPr>
          <w:rFonts w:ascii="Consolas" w:hAnsi="Consolas" w:cs="Courier New"/>
        </w:rPr>
        <w:t>st.number</w:t>
      </w:r>
      <w:proofErr w:type="gramEnd"/>
      <w:r w:rsidRPr="00F75396">
        <w:rPr>
          <w:rFonts w:ascii="Consolas" w:hAnsi="Consolas" w:cs="Courier New"/>
        </w:rPr>
        <w:t>_input</w:t>
      </w:r>
      <w:proofErr w:type="spellEnd"/>
      <w:r w:rsidRPr="00F75396">
        <w:rPr>
          <w:rFonts w:ascii="Consolas" w:hAnsi="Consolas" w:cs="Courier New"/>
        </w:rPr>
        <w:t xml:space="preserve">("Number of Seats", </w:t>
      </w:r>
      <w:proofErr w:type="spellStart"/>
      <w:r w:rsidRPr="00F75396">
        <w:rPr>
          <w:rFonts w:ascii="Consolas" w:hAnsi="Consolas" w:cs="Courier New"/>
        </w:rPr>
        <w:t>min_value</w:t>
      </w:r>
      <w:proofErr w:type="spellEnd"/>
      <w:r w:rsidRPr="00F75396">
        <w:rPr>
          <w:rFonts w:ascii="Consolas" w:hAnsi="Consolas" w:cs="Courier New"/>
        </w:rPr>
        <w:t>=1, value=50)</w:t>
      </w:r>
    </w:p>
    <w:p w14:paraId="1A691765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price = </w:t>
      </w:r>
      <w:proofErr w:type="spellStart"/>
      <w:proofErr w:type="gramStart"/>
      <w:r w:rsidRPr="00F75396">
        <w:rPr>
          <w:rFonts w:ascii="Consolas" w:hAnsi="Consolas" w:cs="Courier New"/>
        </w:rPr>
        <w:t>st.number</w:t>
      </w:r>
      <w:proofErr w:type="gramEnd"/>
      <w:r w:rsidRPr="00F75396">
        <w:rPr>
          <w:rFonts w:ascii="Consolas" w:hAnsi="Consolas" w:cs="Courier New"/>
        </w:rPr>
        <w:t>_input</w:t>
      </w:r>
      <w:proofErr w:type="spellEnd"/>
      <w:r w:rsidRPr="00F75396">
        <w:rPr>
          <w:rFonts w:ascii="Consolas" w:hAnsi="Consolas" w:cs="Courier New"/>
        </w:rPr>
        <w:t xml:space="preserve">("Ticket Price ($)", </w:t>
      </w:r>
      <w:proofErr w:type="spellStart"/>
      <w:r w:rsidRPr="00F75396">
        <w:rPr>
          <w:rFonts w:ascii="Consolas" w:hAnsi="Consolas" w:cs="Courier New"/>
        </w:rPr>
        <w:t>min_value</w:t>
      </w:r>
      <w:proofErr w:type="spellEnd"/>
      <w:r w:rsidRPr="00F75396">
        <w:rPr>
          <w:rFonts w:ascii="Consolas" w:hAnsi="Consolas" w:cs="Courier New"/>
        </w:rPr>
        <w:t>=0.0, value=10.0, step=0.5)</w:t>
      </w:r>
    </w:p>
    <w:p w14:paraId="4CB335B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image_url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st.text_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"Movie Poster URL", help="Enter the URL of the movie poster image")</w:t>
      </w:r>
    </w:p>
    <w:p w14:paraId="1221686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</w:p>
    <w:p w14:paraId="26AF21F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if </w:t>
      </w:r>
      <w:proofErr w:type="spellStart"/>
      <w:proofErr w:type="gramStart"/>
      <w:r w:rsidRPr="00F75396">
        <w:rPr>
          <w:rFonts w:ascii="Consolas" w:hAnsi="Consolas" w:cs="Courier New"/>
        </w:rPr>
        <w:t>st.form</w:t>
      </w:r>
      <w:proofErr w:type="gramEnd"/>
      <w:r w:rsidRPr="00F75396">
        <w:rPr>
          <w:rFonts w:ascii="Consolas" w:hAnsi="Consolas" w:cs="Courier New"/>
        </w:rPr>
        <w:t>_submit_button</w:t>
      </w:r>
      <w:proofErr w:type="spellEnd"/>
      <w:r w:rsidRPr="00F75396">
        <w:rPr>
          <w:rFonts w:ascii="Consolas" w:hAnsi="Consolas" w:cs="Courier New"/>
        </w:rPr>
        <w:t>("Add Movie/Showing"):</w:t>
      </w:r>
    </w:p>
    <w:p w14:paraId="27B6E5C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if </w:t>
      </w:r>
      <w:proofErr w:type="gramStart"/>
      <w:r w:rsidRPr="00F75396">
        <w:rPr>
          <w:rFonts w:ascii="Consolas" w:hAnsi="Consolas" w:cs="Courier New"/>
        </w:rPr>
        <w:t>all(</w:t>
      </w:r>
      <w:proofErr w:type="gramEnd"/>
      <w:r w:rsidRPr="00F75396">
        <w:rPr>
          <w:rFonts w:ascii="Consolas" w:hAnsi="Consolas" w:cs="Courier New"/>
        </w:rPr>
        <w:t>[title, genre, showtime]):</w:t>
      </w:r>
    </w:p>
    <w:p w14:paraId="2E9B115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if </w:t>
      </w:r>
      <w:proofErr w:type="spellStart"/>
      <w:r w:rsidRPr="00F75396">
        <w:rPr>
          <w:rFonts w:ascii="Consolas" w:hAnsi="Consolas" w:cs="Courier New"/>
        </w:rPr>
        <w:t>handler.add_movie_</w:t>
      </w:r>
      <w:proofErr w:type="gramStart"/>
      <w:r w:rsidRPr="00F75396">
        <w:rPr>
          <w:rFonts w:ascii="Consolas" w:hAnsi="Consolas" w:cs="Courier New"/>
        </w:rPr>
        <w:t>showing</w:t>
      </w:r>
      <w:proofErr w:type="spellEnd"/>
      <w:r w:rsidRPr="00F75396">
        <w:rPr>
          <w:rFonts w:ascii="Consolas" w:hAnsi="Consolas" w:cs="Courier New"/>
        </w:rPr>
        <w:t>(</w:t>
      </w:r>
      <w:proofErr w:type="gramEnd"/>
    </w:p>
    <w:p w14:paraId="0DF3FF1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title, genre, duration,</w:t>
      </w:r>
    </w:p>
    <w:p w14:paraId="648E8ED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_state.user</w:t>
      </w:r>
      <w:proofErr w:type="spellEnd"/>
      <w:r w:rsidRPr="00F75396">
        <w:rPr>
          <w:rFonts w:ascii="Consolas" w:hAnsi="Consolas" w:cs="Courier New"/>
        </w:rPr>
        <w:t>['</w:t>
      </w:r>
      <w:proofErr w:type="spellStart"/>
      <w:r w:rsidRPr="00F75396">
        <w:rPr>
          <w:rFonts w:ascii="Consolas" w:hAnsi="Consolas" w:cs="Courier New"/>
        </w:rPr>
        <w:t>theatre_id</w:t>
      </w:r>
      <w:proofErr w:type="spellEnd"/>
      <w:r w:rsidRPr="00F75396">
        <w:rPr>
          <w:rFonts w:ascii="Consolas" w:hAnsi="Consolas" w:cs="Courier New"/>
        </w:rPr>
        <w:t>'],</w:t>
      </w:r>
    </w:p>
    <w:p w14:paraId="4C0BAF3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    showtime, seats, price</w:t>
      </w:r>
    </w:p>
    <w:p w14:paraId="774EBA2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):</w:t>
      </w:r>
    </w:p>
    <w:p w14:paraId="224797A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st.success</w:t>
      </w:r>
      <w:proofErr w:type="spellEnd"/>
      <w:proofErr w:type="gramEnd"/>
      <w:r w:rsidRPr="00F75396">
        <w:rPr>
          <w:rFonts w:ascii="Consolas" w:hAnsi="Consolas" w:cs="Courier New"/>
        </w:rPr>
        <w:t>("Movie/Showing added successfully!")</w:t>
      </w:r>
    </w:p>
    <w:p w14:paraId="2F927BE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st.rerun</w:t>
      </w:r>
      <w:proofErr w:type="spellEnd"/>
      <w:proofErr w:type="gramEnd"/>
      <w:r w:rsidRPr="00F75396">
        <w:rPr>
          <w:rFonts w:ascii="Consolas" w:hAnsi="Consolas" w:cs="Courier New"/>
        </w:rPr>
        <w:t>()</w:t>
      </w:r>
    </w:p>
    <w:p w14:paraId="21A8EFC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    else:</w:t>
      </w:r>
    </w:p>
    <w:p w14:paraId="6903F72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st.error</w:t>
      </w:r>
      <w:proofErr w:type="spellEnd"/>
      <w:proofErr w:type="gramEnd"/>
      <w:r w:rsidRPr="00F75396">
        <w:rPr>
          <w:rFonts w:ascii="Consolas" w:hAnsi="Consolas" w:cs="Courier New"/>
        </w:rPr>
        <w:t>("Failed to add movie/showing")</w:t>
      </w:r>
    </w:p>
    <w:p w14:paraId="582DFDD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    else:</w:t>
      </w:r>
    </w:p>
    <w:p w14:paraId="77701D6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st.error</w:t>
      </w:r>
      <w:proofErr w:type="spellEnd"/>
      <w:proofErr w:type="gramEnd"/>
      <w:r w:rsidRPr="00F75396">
        <w:rPr>
          <w:rFonts w:ascii="Consolas" w:hAnsi="Consolas" w:cs="Courier New"/>
        </w:rPr>
        <w:t>("Please fill all fields")</w:t>
      </w:r>
    </w:p>
    <w:p w14:paraId="23252C1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</w:p>
    <w:p w14:paraId="641984B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def </w:t>
      </w:r>
      <w:proofErr w:type="spellStart"/>
      <w:r w:rsidRPr="00F75396">
        <w:rPr>
          <w:rFonts w:ascii="Consolas" w:hAnsi="Consolas" w:cs="Courier New"/>
        </w:rPr>
        <w:t>show_theatre_bookings_page</w:t>
      </w:r>
      <w:proofErr w:type="spellEnd"/>
      <w:r w:rsidRPr="00F75396">
        <w:rPr>
          <w:rFonts w:ascii="Consolas" w:hAnsi="Consolas" w:cs="Courier New"/>
        </w:rPr>
        <w:t>(self):</w:t>
      </w:r>
    </w:p>
    <w:p w14:paraId="42060F5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proofErr w:type="gramStart"/>
      <w:r w:rsidRPr="00F75396">
        <w:rPr>
          <w:rFonts w:ascii="Consolas" w:hAnsi="Consolas" w:cs="Courier New"/>
        </w:rPr>
        <w:t>st.header</w:t>
      </w:r>
      <w:proofErr w:type="spellEnd"/>
      <w:proofErr w:type="gramEnd"/>
      <w:r w:rsidRPr="00F75396">
        <w:rPr>
          <w:rFonts w:ascii="Consolas" w:hAnsi="Consolas" w:cs="Courier New"/>
        </w:rPr>
        <w:t>("Theatre Bookings")</w:t>
      </w:r>
    </w:p>
    <w:p w14:paraId="7D875DC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4D25D86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bookings = handler.get_theatre_bookings(</w:t>
      </w:r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_state.user['theatre_id'])</w:t>
      </w:r>
    </w:p>
    <w:p w14:paraId="3FEC1FA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6087AFB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not bookings:</w:t>
      </w:r>
    </w:p>
    <w:p w14:paraId="506C31E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gramStart"/>
      <w:r w:rsidRPr="00F75396">
        <w:rPr>
          <w:rFonts w:ascii="Consolas" w:hAnsi="Consolas" w:cs="Courier New"/>
        </w:rPr>
        <w:t>st.info(</w:t>
      </w:r>
      <w:proofErr w:type="gramEnd"/>
      <w:r w:rsidRPr="00F75396">
        <w:rPr>
          <w:rFonts w:ascii="Consolas" w:hAnsi="Consolas" w:cs="Courier New"/>
        </w:rPr>
        <w:t>"No bookings for your theatre")</w:t>
      </w:r>
    </w:p>
    <w:p w14:paraId="61C4516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else:</w:t>
      </w:r>
    </w:p>
    <w:p w14:paraId="4372A88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# Calculate total revenue</w:t>
      </w:r>
    </w:p>
    <w:p w14:paraId="20B7A53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total_revenue</w:t>
      </w:r>
      <w:proofErr w:type="spellEnd"/>
      <w:r w:rsidRPr="00F75396">
        <w:rPr>
          <w:rFonts w:ascii="Consolas" w:hAnsi="Consolas" w:cs="Courier New"/>
        </w:rPr>
        <w:t xml:space="preserve"> = sum(float(b['</w:t>
      </w:r>
      <w:proofErr w:type="spellStart"/>
      <w:r w:rsidRPr="00F75396">
        <w:rPr>
          <w:rFonts w:ascii="Consolas" w:hAnsi="Consolas" w:cs="Courier New"/>
        </w:rPr>
        <w:t>total_price</w:t>
      </w:r>
      <w:proofErr w:type="spellEnd"/>
      <w:r w:rsidRPr="00F75396">
        <w:rPr>
          <w:rFonts w:ascii="Consolas" w:hAnsi="Consolas" w:cs="Courier New"/>
        </w:rPr>
        <w:t>']) for b in bookings)</w:t>
      </w:r>
    </w:p>
    <w:p w14:paraId="404A4A4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st.metric</w:t>
      </w:r>
      <w:proofErr w:type="spellEnd"/>
      <w:proofErr w:type="gramEnd"/>
      <w:r w:rsidRPr="00F75396">
        <w:rPr>
          <w:rFonts w:ascii="Consolas" w:hAnsi="Consolas" w:cs="Courier New"/>
        </w:rPr>
        <w:t>("Total Revenue", f"${total_revenue:.2f}")</w:t>
      </w:r>
    </w:p>
    <w:p w14:paraId="7D1180E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</w:p>
    <w:p w14:paraId="238C083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for booking in bookings:</w:t>
      </w:r>
    </w:p>
    <w:p w14:paraId="4E2348F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with </w:t>
      </w:r>
      <w:proofErr w:type="spellStart"/>
      <w:proofErr w:type="gramStart"/>
      <w:r w:rsidRPr="00F75396">
        <w:rPr>
          <w:rFonts w:ascii="Consolas" w:hAnsi="Consolas" w:cs="Courier New"/>
        </w:rPr>
        <w:t>st.expander</w:t>
      </w:r>
      <w:proofErr w:type="spellEnd"/>
      <w:proofErr w:type="gram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f"Booking</w:t>
      </w:r>
      <w:proofErr w:type="spellEnd"/>
      <w:r w:rsidRPr="00F75396">
        <w:rPr>
          <w:rFonts w:ascii="Consolas" w:hAnsi="Consolas" w:cs="Courier New"/>
        </w:rPr>
        <w:t xml:space="preserve"> ID: {booking['</w:t>
      </w:r>
      <w:proofErr w:type="spellStart"/>
      <w:r w:rsidRPr="00F75396">
        <w:rPr>
          <w:rFonts w:ascii="Consolas" w:hAnsi="Consolas" w:cs="Courier New"/>
        </w:rPr>
        <w:t>booking_id</w:t>
      </w:r>
      <w:proofErr w:type="spellEnd"/>
      <w:r w:rsidRPr="00F75396">
        <w:rPr>
          <w:rFonts w:ascii="Consolas" w:hAnsi="Consolas" w:cs="Courier New"/>
        </w:rPr>
        <w:t>']}"):</w:t>
      </w:r>
    </w:p>
    <w:p w14:paraId="3AB4288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f"User</w:t>
      </w:r>
      <w:proofErr w:type="spellEnd"/>
      <w:r w:rsidRPr="00F75396">
        <w:rPr>
          <w:rFonts w:ascii="Consolas" w:hAnsi="Consolas" w:cs="Courier New"/>
        </w:rPr>
        <w:t xml:space="preserve"> ID: {booking['</w:t>
      </w:r>
      <w:proofErr w:type="spellStart"/>
      <w:r w:rsidRPr="00F75396">
        <w:rPr>
          <w:rFonts w:ascii="Consolas" w:hAnsi="Consolas" w:cs="Courier New"/>
        </w:rPr>
        <w:t>user_id</w:t>
      </w:r>
      <w:proofErr w:type="spellEnd"/>
      <w:r w:rsidRPr="00F75396">
        <w:rPr>
          <w:rFonts w:ascii="Consolas" w:hAnsi="Consolas" w:cs="Courier New"/>
        </w:rPr>
        <w:t>']}")</w:t>
      </w:r>
    </w:p>
    <w:p w14:paraId="2C832D8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f"Movie</w:t>
      </w:r>
      <w:proofErr w:type="spellEnd"/>
      <w:r w:rsidRPr="00F75396">
        <w:rPr>
          <w:rFonts w:ascii="Consolas" w:hAnsi="Consolas" w:cs="Courier New"/>
        </w:rPr>
        <w:t xml:space="preserve"> ID: {booking['</w:t>
      </w:r>
      <w:proofErr w:type="spellStart"/>
      <w:r w:rsidRPr="00F75396">
        <w:rPr>
          <w:rFonts w:ascii="Consolas" w:hAnsi="Consolas" w:cs="Courier New"/>
        </w:rPr>
        <w:t>showing_id</w:t>
      </w:r>
      <w:proofErr w:type="spellEnd"/>
      <w:r w:rsidRPr="00F75396">
        <w:rPr>
          <w:rFonts w:ascii="Consolas" w:hAnsi="Consolas" w:cs="Courier New"/>
        </w:rPr>
        <w:t>']}")</w:t>
      </w:r>
    </w:p>
    <w:p w14:paraId="3F76DBF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f"Seats</w:t>
      </w:r>
      <w:proofErr w:type="spellEnd"/>
      <w:r w:rsidRPr="00F75396">
        <w:rPr>
          <w:rFonts w:ascii="Consolas" w:hAnsi="Consolas" w:cs="Courier New"/>
        </w:rPr>
        <w:t>: {booking['</w:t>
      </w:r>
      <w:proofErr w:type="spellStart"/>
      <w:r w:rsidRPr="00F75396">
        <w:rPr>
          <w:rFonts w:ascii="Consolas" w:hAnsi="Consolas" w:cs="Courier New"/>
        </w:rPr>
        <w:t>seat_numbers</w:t>
      </w:r>
      <w:proofErr w:type="spellEnd"/>
      <w:r w:rsidRPr="00F75396">
        <w:rPr>
          <w:rFonts w:ascii="Consolas" w:hAnsi="Consolas" w:cs="Courier New"/>
        </w:rPr>
        <w:t>']}")</w:t>
      </w:r>
    </w:p>
    <w:p w14:paraId="4DE0EAC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f"Total</w:t>
      </w:r>
      <w:proofErr w:type="spellEnd"/>
      <w:r w:rsidRPr="00F75396">
        <w:rPr>
          <w:rFonts w:ascii="Consolas" w:hAnsi="Consolas" w:cs="Courier New"/>
        </w:rPr>
        <w:t xml:space="preserve"> Price: ${float(booking['</w:t>
      </w:r>
      <w:proofErr w:type="spellStart"/>
      <w:r w:rsidRPr="00F75396">
        <w:rPr>
          <w:rFonts w:ascii="Consolas" w:hAnsi="Consolas" w:cs="Courier New"/>
        </w:rPr>
        <w:t>total_price</w:t>
      </w:r>
      <w:proofErr w:type="spellEnd"/>
      <w:r w:rsidRPr="00F75396">
        <w:rPr>
          <w:rFonts w:ascii="Consolas" w:hAnsi="Consolas" w:cs="Courier New"/>
        </w:rPr>
        <w:t>']):.2f}")</w:t>
      </w:r>
    </w:p>
    <w:p w14:paraId="489C4EB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    </w:t>
      </w:r>
      <w:proofErr w:type="spellStart"/>
      <w:proofErr w:type="gramStart"/>
      <w:r w:rsidRPr="00F75396">
        <w:rPr>
          <w:rFonts w:ascii="Consolas" w:hAnsi="Consolas" w:cs="Courier New"/>
        </w:rPr>
        <w:t>st.write</w:t>
      </w:r>
      <w:proofErr w:type="spellEnd"/>
      <w:proofErr w:type="gram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f"Booking</w:t>
      </w:r>
      <w:proofErr w:type="spellEnd"/>
      <w:r w:rsidRPr="00F75396">
        <w:rPr>
          <w:rFonts w:ascii="Consolas" w:hAnsi="Consolas" w:cs="Courier New"/>
        </w:rPr>
        <w:t xml:space="preserve"> Date: {booking['</w:t>
      </w:r>
      <w:proofErr w:type="spellStart"/>
      <w:r w:rsidRPr="00F75396">
        <w:rPr>
          <w:rFonts w:ascii="Consolas" w:hAnsi="Consolas" w:cs="Courier New"/>
        </w:rPr>
        <w:t>booking_date</w:t>
      </w:r>
      <w:proofErr w:type="spellEnd"/>
      <w:r w:rsidRPr="00F75396">
        <w:rPr>
          <w:rFonts w:ascii="Consolas" w:hAnsi="Consolas" w:cs="Courier New"/>
        </w:rPr>
        <w:t>'][:19]}")</w:t>
      </w:r>
    </w:p>
    <w:p w14:paraId="2F842AE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</w:p>
    <w:p w14:paraId="7C6DCB4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gramStart"/>
      <w:r w:rsidRPr="00F75396">
        <w:rPr>
          <w:rFonts w:ascii="Consolas" w:hAnsi="Consolas" w:cs="Courier New"/>
        </w:rPr>
        <w:t>main(</w:t>
      </w:r>
      <w:proofErr w:type="gramEnd"/>
      <w:r w:rsidRPr="00F75396">
        <w:rPr>
          <w:rFonts w:ascii="Consolas" w:hAnsi="Consolas" w:cs="Courier New"/>
        </w:rPr>
        <w:t>):</w:t>
      </w:r>
    </w:p>
    <w:p w14:paraId="1B1B94C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# Set page configuration</w:t>
      </w:r>
    </w:p>
    <w:p w14:paraId="0C28064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st.set_page_</w:t>
      </w:r>
      <w:proofErr w:type="gramStart"/>
      <w:r w:rsidRPr="00F75396">
        <w:rPr>
          <w:rFonts w:ascii="Consolas" w:hAnsi="Consolas" w:cs="Courier New"/>
        </w:rPr>
        <w:t>config</w:t>
      </w:r>
      <w:proofErr w:type="spellEnd"/>
      <w:r w:rsidRPr="00F75396">
        <w:rPr>
          <w:rFonts w:ascii="Consolas" w:hAnsi="Consolas" w:cs="Courier New"/>
        </w:rPr>
        <w:t>(</w:t>
      </w:r>
      <w:proofErr w:type="gramEnd"/>
    </w:p>
    <w:p w14:paraId="768616D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page_title</w:t>
      </w:r>
      <w:proofErr w:type="spellEnd"/>
      <w:r w:rsidRPr="00F75396">
        <w:rPr>
          <w:rFonts w:ascii="Consolas" w:hAnsi="Consolas" w:cs="Courier New"/>
        </w:rPr>
        <w:t>="PVC Cinema Management",</w:t>
      </w:r>
    </w:p>
    <w:p w14:paraId="11279E7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 xml:space="preserve">        </w:t>
      </w:r>
      <w:proofErr w:type="spellStart"/>
      <w:r w:rsidRPr="00F75396">
        <w:rPr>
          <w:rFonts w:ascii="Consolas" w:hAnsi="Consolas" w:cs="Courier New"/>
        </w:rPr>
        <w:t>page_icon</w:t>
      </w:r>
      <w:proofErr w:type="spellEnd"/>
      <w:r w:rsidRPr="00F75396">
        <w:rPr>
          <w:rFonts w:ascii="Consolas" w:hAnsi="Consolas" w:cs="Courier New"/>
        </w:rPr>
        <w:t>=</w:t>
      </w:r>
      <w:proofErr w:type="gramStart"/>
      <w:r w:rsidRPr="00F75396">
        <w:rPr>
          <w:rFonts w:ascii="Consolas" w:hAnsi="Consolas" w:cs="Courier New"/>
        </w:rPr>
        <w:t>":material</w:t>
      </w:r>
      <w:proofErr w:type="gramEnd"/>
      <w:r w:rsidRPr="00F75396">
        <w:rPr>
          <w:rFonts w:ascii="Consolas" w:hAnsi="Consolas" w:cs="Courier New"/>
        </w:rPr>
        <w:t>/movie:",</w:t>
      </w:r>
    </w:p>
    <w:p w14:paraId="37F6D2A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layout="wide"</w:t>
      </w:r>
    </w:p>
    <w:p w14:paraId="12FD57C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)</w:t>
      </w:r>
    </w:p>
    <w:p w14:paraId="1C1DE6E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422F214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# Custom CSS for better styling</w:t>
      </w:r>
    </w:p>
    <w:p w14:paraId="251D5F7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proofErr w:type="gramStart"/>
      <w:r w:rsidRPr="00F75396">
        <w:rPr>
          <w:rFonts w:ascii="Consolas" w:hAnsi="Consolas" w:cs="Courier New"/>
        </w:rPr>
        <w:t>st.markdown</w:t>
      </w:r>
      <w:proofErr w:type="spellEnd"/>
      <w:proofErr w:type="gramEnd"/>
      <w:r w:rsidRPr="00F75396">
        <w:rPr>
          <w:rFonts w:ascii="Consolas" w:hAnsi="Consolas" w:cs="Courier New"/>
        </w:rPr>
        <w:t>("""</w:t>
      </w:r>
    </w:p>
    <w:p w14:paraId="72E41F8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&lt;style&gt;</w:t>
      </w:r>
    </w:p>
    <w:p w14:paraId="349BAE2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.seat</w:t>
      </w:r>
      <w:proofErr w:type="gramEnd"/>
      <w:r w:rsidRPr="00F75396">
        <w:rPr>
          <w:rFonts w:ascii="Consolas" w:hAnsi="Consolas" w:cs="Courier New"/>
        </w:rPr>
        <w:t>-available {</w:t>
      </w:r>
    </w:p>
    <w:p w14:paraId="5374FC1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background-color: #90EE90;</w:t>
      </w:r>
    </w:p>
    <w:p w14:paraId="49F7C3B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border: 1px solid #006400;</w:t>
      </w:r>
    </w:p>
    <w:p w14:paraId="411D0B2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border-radius: 5px;</w:t>
      </w:r>
    </w:p>
    <w:p w14:paraId="124149F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padding: 5px;</w:t>
      </w:r>
    </w:p>
    <w:p w14:paraId="6DBFFD3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text-align: center;</w:t>
      </w:r>
    </w:p>
    <w:p w14:paraId="796241C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margin: 2px;</w:t>
      </w:r>
    </w:p>
    <w:p w14:paraId="498279F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}</w:t>
      </w:r>
    </w:p>
    <w:p w14:paraId="2D8E9AC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.seat</w:t>
      </w:r>
      <w:proofErr w:type="gramEnd"/>
      <w:r w:rsidRPr="00F75396">
        <w:rPr>
          <w:rFonts w:ascii="Consolas" w:hAnsi="Consolas" w:cs="Courier New"/>
        </w:rPr>
        <w:t>-booked {</w:t>
      </w:r>
    </w:p>
    <w:p w14:paraId="52D4A32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background-color: #FF6B6B;</w:t>
      </w:r>
    </w:p>
    <w:p w14:paraId="4283E75C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border: 1px solid #8B0000;</w:t>
      </w:r>
    </w:p>
    <w:p w14:paraId="594F863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border-radius: 5px;</w:t>
      </w:r>
    </w:p>
    <w:p w14:paraId="5ADDDFD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padding: 5px;</w:t>
      </w:r>
    </w:p>
    <w:p w14:paraId="0CE1742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text-align: center;</w:t>
      </w:r>
    </w:p>
    <w:p w14:paraId="4032D53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margin: 2px;</w:t>
      </w:r>
    </w:p>
    <w:p w14:paraId="792A63E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color: white;</w:t>
      </w:r>
    </w:p>
    <w:p w14:paraId="6A47E60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}</w:t>
      </w:r>
    </w:p>
    <w:p w14:paraId="63510C5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.seat</w:t>
      </w:r>
      <w:proofErr w:type="gramEnd"/>
      <w:r w:rsidRPr="00F75396">
        <w:rPr>
          <w:rFonts w:ascii="Consolas" w:hAnsi="Consolas" w:cs="Courier New"/>
        </w:rPr>
        <w:t>-selected {</w:t>
      </w:r>
    </w:p>
    <w:p w14:paraId="37531F0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background-color: #FFD700;</w:t>
      </w:r>
    </w:p>
    <w:p w14:paraId="0AD92216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border: 1px solid #FFA500;</w:t>
      </w:r>
    </w:p>
    <w:p w14:paraId="46FD6CB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border-radius: 5px;</w:t>
      </w:r>
    </w:p>
    <w:p w14:paraId="0340E10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padding: 5px;</w:t>
      </w:r>
    </w:p>
    <w:p w14:paraId="6B05B1F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text-align: center;</w:t>
      </w:r>
    </w:p>
    <w:p w14:paraId="548A3F0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margin: 2px;</w:t>
      </w:r>
    </w:p>
    <w:p w14:paraId="56A1EE8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}</w:t>
      </w:r>
    </w:p>
    <w:p w14:paraId="1D478C5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.</w:t>
      </w:r>
      <w:proofErr w:type="spellStart"/>
      <w:r w:rsidRPr="00F75396">
        <w:rPr>
          <w:rFonts w:ascii="Consolas" w:hAnsi="Consolas" w:cs="Courier New"/>
        </w:rPr>
        <w:t>stButton</w:t>
      </w:r>
      <w:proofErr w:type="spellEnd"/>
      <w:proofErr w:type="gramEnd"/>
      <w:r w:rsidRPr="00F75396">
        <w:rPr>
          <w:rFonts w:ascii="Consolas" w:hAnsi="Consolas" w:cs="Courier New"/>
        </w:rPr>
        <w:t xml:space="preserve"> &gt; button {</w:t>
      </w:r>
    </w:p>
    <w:p w14:paraId="5CE0291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width: 100%;</w:t>
      </w:r>
    </w:p>
    <w:p w14:paraId="1E9553B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}</w:t>
      </w:r>
    </w:p>
    <w:p w14:paraId="61BA413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.movie</w:t>
      </w:r>
      <w:proofErr w:type="gramEnd"/>
      <w:r w:rsidRPr="00F75396">
        <w:rPr>
          <w:rFonts w:ascii="Consolas" w:hAnsi="Consolas" w:cs="Courier New"/>
        </w:rPr>
        <w:t>-card {</w:t>
      </w:r>
    </w:p>
    <w:p w14:paraId="4164C6B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border: 1px solid #ddd;</w:t>
      </w:r>
    </w:p>
    <w:p w14:paraId="5228AF0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border-radius: 10px;</w:t>
      </w:r>
    </w:p>
    <w:p w14:paraId="7DD06B9F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padding: 20px;</w:t>
      </w:r>
    </w:p>
    <w:p w14:paraId="3FBDB42A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margin: 10px 0;</w:t>
      </w:r>
    </w:p>
    <w:p w14:paraId="6BB57D6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background-color: #f9f9f9;</w:t>
      </w:r>
    </w:p>
    <w:p w14:paraId="2C98E9E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}</w:t>
      </w:r>
    </w:p>
    <w:p w14:paraId="01531FB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&lt;/style&gt;</w:t>
      </w:r>
    </w:p>
    <w:p w14:paraId="6CF45132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""", </w:t>
      </w:r>
      <w:proofErr w:type="spellStart"/>
      <w:r w:rsidRPr="00F75396">
        <w:rPr>
          <w:rFonts w:ascii="Consolas" w:hAnsi="Consolas" w:cs="Courier New"/>
        </w:rPr>
        <w:t>unsafe_allow_html</w:t>
      </w:r>
      <w:proofErr w:type="spellEnd"/>
      <w:r w:rsidRPr="00F75396">
        <w:rPr>
          <w:rFonts w:ascii="Consolas" w:hAnsi="Consolas" w:cs="Courier New"/>
        </w:rPr>
        <w:t>=True)</w:t>
      </w:r>
    </w:p>
    <w:p w14:paraId="73DBE15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556023C3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gui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proofErr w:type="gramStart"/>
      <w:r w:rsidRPr="00F75396">
        <w:rPr>
          <w:rFonts w:ascii="Consolas" w:hAnsi="Consolas" w:cs="Courier New"/>
        </w:rPr>
        <w:t>CinemaGUI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6448DE5B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5A874630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if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_state.user</w:t>
      </w:r>
      <w:proofErr w:type="spellEnd"/>
      <w:r w:rsidRPr="00F75396">
        <w:rPr>
          <w:rFonts w:ascii="Consolas" w:hAnsi="Consolas" w:cs="Courier New"/>
        </w:rPr>
        <w:t xml:space="preserve"> is None:</w:t>
      </w:r>
    </w:p>
    <w:p w14:paraId="129C8651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gui.login_</w:t>
      </w:r>
      <w:proofErr w:type="gramStart"/>
      <w:r w:rsidRPr="00F75396">
        <w:rPr>
          <w:rFonts w:ascii="Consolas" w:hAnsi="Consolas" w:cs="Courier New"/>
        </w:rPr>
        <w:t>page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19D993F7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else:</w:t>
      </w:r>
    </w:p>
    <w:p w14:paraId="4B0E299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 xml:space="preserve">        if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_state.user</w:t>
      </w:r>
      <w:proofErr w:type="spellEnd"/>
      <w:r w:rsidRPr="00F75396">
        <w:rPr>
          <w:rFonts w:ascii="Consolas" w:hAnsi="Consolas" w:cs="Courier New"/>
        </w:rPr>
        <w:t>['type'] == 'user':</w:t>
      </w:r>
    </w:p>
    <w:p w14:paraId="795E9544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gui.user_</w:t>
      </w:r>
      <w:proofErr w:type="gramStart"/>
      <w:r w:rsidRPr="00F75396">
        <w:rPr>
          <w:rFonts w:ascii="Consolas" w:hAnsi="Consolas" w:cs="Courier New"/>
        </w:rPr>
        <w:t>interface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3C9144D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</w:t>
      </w:r>
      <w:proofErr w:type="spellStart"/>
      <w:proofErr w:type="gramStart"/>
      <w:r w:rsidRPr="00F75396">
        <w:rPr>
          <w:rFonts w:ascii="Consolas" w:hAnsi="Consolas" w:cs="Courier New"/>
        </w:rPr>
        <w:t>st.session</w:t>
      </w:r>
      <w:proofErr w:type="gramEnd"/>
      <w:r w:rsidRPr="00F75396">
        <w:rPr>
          <w:rFonts w:ascii="Consolas" w:hAnsi="Consolas" w:cs="Courier New"/>
        </w:rPr>
        <w:t>_state.user</w:t>
      </w:r>
      <w:proofErr w:type="spellEnd"/>
      <w:r w:rsidRPr="00F75396">
        <w:rPr>
          <w:rFonts w:ascii="Consolas" w:hAnsi="Consolas" w:cs="Courier New"/>
        </w:rPr>
        <w:t>['type'] == 'theatre':</w:t>
      </w:r>
    </w:p>
    <w:p w14:paraId="2C0BD988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gui.theatre</w:t>
      </w:r>
      <w:proofErr w:type="gramEnd"/>
      <w:r w:rsidRPr="00F75396">
        <w:rPr>
          <w:rFonts w:ascii="Consolas" w:hAnsi="Consolas" w:cs="Courier New"/>
        </w:rPr>
        <w:t>_admin_interface</w:t>
      </w:r>
      <w:proofErr w:type="spellEnd"/>
      <w:r w:rsidRPr="00F75396">
        <w:rPr>
          <w:rFonts w:ascii="Consolas" w:hAnsi="Consolas" w:cs="Courier New"/>
        </w:rPr>
        <w:t>()</w:t>
      </w:r>
    </w:p>
    <w:p w14:paraId="5DA50AED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</w:p>
    <w:p w14:paraId="1FA0FBBE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if __name__ == '__main__':</w:t>
      </w:r>
    </w:p>
    <w:p w14:paraId="7DE67319" w14:textId="77777777" w:rsidR="00F75396" w:rsidRPr="00F75396" w:rsidRDefault="00F75396" w:rsidP="00F75396">
      <w:pPr>
        <w:spacing w:after="0" w:line="240" w:lineRule="auto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main(</w:t>
      </w:r>
      <w:proofErr w:type="gramEnd"/>
      <w:r w:rsidRPr="00F75396">
        <w:rPr>
          <w:rFonts w:ascii="Consolas" w:hAnsi="Consolas" w:cs="Courier New"/>
        </w:rPr>
        <w:t>)</w:t>
      </w:r>
    </w:p>
    <w:p w14:paraId="6C91E974" w14:textId="77777777" w:rsidR="00567EB5" w:rsidRDefault="00567EB5" w:rsidP="00451778">
      <w:pPr>
        <w:spacing w:after="0" w:line="240" w:lineRule="auto"/>
        <w:rPr>
          <w:rFonts w:ascii="Courier New" w:hAnsi="Courier New" w:cs="Courier New"/>
        </w:rPr>
      </w:pPr>
    </w:p>
    <w:p w14:paraId="62FFCB20" w14:textId="77777777" w:rsidR="00451778" w:rsidRPr="00451778" w:rsidRDefault="00451778" w:rsidP="00451778">
      <w:pPr>
        <w:spacing w:line="240" w:lineRule="auto"/>
        <w:rPr>
          <w:sz w:val="20"/>
          <w:szCs w:val="20"/>
        </w:rPr>
      </w:pPr>
    </w:p>
    <w:p w14:paraId="25C786A8" w14:textId="77777777" w:rsidR="007A7FD4" w:rsidRDefault="007A7FD4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br w:type="page"/>
      </w:r>
    </w:p>
    <w:p w14:paraId="417E7585" w14:textId="31A1C321" w:rsidR="00754CC2" w:rsidRPr="00DB6D4E" w:rsidRDefault="00000000" w:rsidP="00451778">
      <w:pPr>
        <w:spacing w:line="240" w:lineRule="auto"/>
        <w:rPr>
          <w:b/>
          <w:bCs/>
          <w:sz w:val="44"/>
          <w:szCs w:val="44"/>
        </w:rPr>
      </w:pPr>
      <w:r w:rsidRPr="00DB6D4E">
        <w:rPr>
          <w:b/>
          <w:bCs/>
          <w:color w:val="000000" w:themeColor="text1"/>
          <w:sz w:val="44"/>
          <w:szCs w:val="44"/>
        </w:rPr>
        <w:lastRenderedPageBreak/>
        <w:t>C. cli.py</w:t>
      </w:r>
    </w:p>
    <w:p w14:paraId="2B6F5153" w14:textId="77777777" w:rsidR="00754CC2" w:rsidRDefault="00000000">
      <w:r>
        <w:t>Includes CLI interface: user/admin menus, booking flow, admin operations.</w:t>
      </w:r>
    </w:p>
    <w:p w14:paraId="1AA158A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import </w:t>
      </w:r>
      <w:proofErr w:type="spellStart"/>
      <w:r w:rsidRPr="00F75396">
        <w:rPr>
          <w:rFonts w:ascii="Consolas" w:hAnsi="Consolas" w:cs="Courier New"/>
        </w:rPr>
        <w:t>os</w:t>
      </w:r>
      <w:proofErr w:type="spellEnd"/>
    </w:p>
    <w:p w14:paraId="3AD2DBC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from typing import </w:t>
      </w:r>
      <w:proofErr w:type="spellStart"/>
      <w:r w:rsidRPr="00F75396">
        <w:rPr>
          <w:rFonts w:ascii="Consolas" w:hAnsi="Consolas" w:cs="Courier New"/>
        </w:rPr>
        <w:t>Dict</w:t>
      </w:r>
      <w:proofErr w:type="spellEnd"/>
    </w:p>
    <w:p w14:paraId="46473F3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import handler as handler</w:t>
      </w:r>
    </w:p>
    <w:p w14:paraId="3650B82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51B4CF0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2078631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"""Clear the terminal screen."""</w:t>
      </w:r>
    </w:p>
    <w:p w14:paraId="457D5D3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# </w:t>
      </w:r>
      <w:proofErr w:type="spellStart"/>
      <w:proofErr w:type="gramStart"/>
      <w:r w:rsidRPr="00F75396">
        <w:rPr>
          <w:rFonts w:ascii="Consolas" w:hAnsi="Consolas" w:cs="Courier New"/>
        </w:rPr>
        <w:t>os.system</w:t>
      </w:r>
      <w:proofErr w:type="spellEnd"/>
      <w:proofErr w:type="gramEnd"/>
      <w:r w:rsidRPr="00F75396">
        <w:rPr>
          <w:rFonts w:ascii="Consolas" w:hAnsi="Consolas" w:cs="Courier New"/>
        </w:rPr>
        <w:t>('</w:t>
      </w:r>
      <w:proofErr w:type="spellStart"/>
      <w:r w:rsidRPr="00F75396">
        <w:rPr>
          <w:rFonts w:ascii="Consolas" w:hAnsi="Consolas" w:cs="Courier New"/>
        </w:rPr>
        <w:t>cls</w:t>
      </w:r>
      <w:proofErr w:type="spellEnd"/>
      <w:r w:rsidRPr="00F75396">
        <w:rPr>
          <w:rFonts w:ascii="Consolas" w:hAnsi="Consolas" w:cs="Courier New"/>
        </w:rPr>
        <w:t>' if os.name == '</w:t>
      </w:r>
      <w:proofErr w:type="spellStart"/>
      <w:r w:rsidRPr="00F75396">
        <w:rPr>
          <w:rFonts w:ascii="Consolas" w:hAnsi="Consolas" w:cs="Courier New"/>
        </w:rPr>
        <w:t>nt</w:t>
      </w:r>
      <w:proofErr w:type="spellEnd"/>
      <w:r w:rsidRPr="00F75396">
        <w:rPr>
          <w:rFonts w:ascii="Consolas" w:hAnsi="Consolas" w:cs="Courier New"/>
        </w:rPr>
        <w:t>' else 'clear')</w:t>
      </w:r>
    </w:p>
    <w:p w14:paraId="756ED3B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37BDC6B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print_</w:t>
      </w:r>
      <w:proofErr w:type="gramStart"/>
      <w:r w:rsidRPr="00F75396">
        <w:rPr>
          <w:rFonts w:ascii="Consolas" w:hAnsi="Consolas" w:cs="Courier New"/>
        </w:rPr>
        <w:t>menu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 xml:space="preserve">options: </w:t>
      </w:r>
      <w:proofErr w:type="spellStart"/>
      <w:r w:rsidRPr="00F75396">
        <w:rPr>
          <w:rFonts w:ascii="Consolas" w:hAnsi="Consolas" w:cs="Courier New"/>
        </w:rPr>
        <w:t>Dict</w:t>
      </w:r>
      <w:proofErr w:type="spellEnd"/>
      <w:r w:rsidRPr="00F75396">
        <w:rPr>
          <w:rFonts w:ascii="Consolas" w:hAnsi="Consolas" w:cs="Courier New"/>
        </w:rPr>
        <w:t>[str, str]):</w:t>
      </w:r>
    </w:p>
    <w:p w14:paraId="067C1D4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"""Print menu options."""</w:t>
      </w:r>
    </w:p>
    <w:p w14:paraId="627C611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"\n" + "="*50)</w:t>
      </w:r>
    </w:p>
    <w:p w14:paraId="58A4CA6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for key, value in </w:t>
      </w:r>
      <w:proofErr w:type="spellStart"/>
      <w:proofErr w:type="gramStart"/>
      <w:r w:rsidRPr="00F75396">
        <w:rPr>
          <w:rFonts w:ascii="Consolas" w:hAnsi="Consolas" w:cs="Courier New"/>
        </w:rPr>
        <w:t>options.items</w:t>
      </w:r>
      <w:proofErr w:type="spellEnd"/>
      <w:proofErr w:type="gramEnd"/>
      <w:r w:rsidRPr="00F75396">
        <w:rPr>
          <w:rFonts w:ascii="Consolas" w:hAnsi="Consolas" w:cs="Courier New"/>
        </w:rPr>
        <w:t>():</w:t>
      </w:r>
    </w:p>
    <w:p w14:paraId="44F69E1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print(f"{key}. {value}")</w:t>
      </w:r>
    </w:p>
    <w:p w14:paraId="441C118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"="*50)</w:t>
      </w:r>
    </w:p>
    <w:p w14:paraId="03D8555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1D4E850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prompt: str, validate=None) -&gt; str:</w:t>
      </w:r>
    </w:p>
    <w:p w14:paraId="6853487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"""Get user input with optional validation."""</w:t>
      </w:r>
    </w:p>
    <w:p w14:paraId="5E1104E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while True:</w:t>
      </w:r>
    </w:p>
    <w:p w14:paraId="4DF5164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value = input(prompt</w:t>
      </w:r>
      <w:proofErr w:type="gramStart"/>
      <w:r w:rsidRPr="00F75396">
        <w:rPr>
          <w:rFonts w:ascii="Consolas" w:hAnsi="Consolas" w:cs="Courier New"/>
        </w:rPr>
        <w:t>).strip</w:t>
      </w:r>
      <w:proofErr w:type="gramEnd"/>
      <w:r w:rsidRPr="00F75396">
        <w:rPr>
          <w:rFonts w:ascii="Consolas" w:hAnsi="Consolas" w:cs="Courier New"/>
        </w:rPr>
        <w:t>()</w:t>
      </w:r>
    </w:p>
    <w:p w14:paraId="4E64D39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validate is None or validate(value):</w:t>
      </w:r>
    </w:p>
    <w:p w14:paraId="0D166FB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return value</w:t>
      </w:r>
    </w:p>
    <w:p w14:paraId="30C7D4B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"Invalid input, please try again.")</w:t>
      </w:r>
    </w:p>
    <w:p w14:paraId="7D3803C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68F7172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login_</w:t>
      </w:r>
      <w:proofErr w:type="gramStart"/>
      <w:r w:rsidRPr="00F75396">
        <w:rPr>
          <w:rFonts w:ascii="Consolas" w:hAnsi="Consolas" w:cs="Courier New"/>
        </w:rPr>
        <w:t>menu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6A40363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"""Display login menu and handle authentication."""</w:t>
      </w:r>
    </w:p>
    <w:p w14:paraId="3C6CD04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357EBD4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while True:</w:t>
      </w:r>
    </w:p>
    <w:p w14:paraId="5A315C2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32A9704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"Welcome to PVC - System Admin Interface")</w:t>
      </w:r>
    </w:p>
    <w:p w14:paraId="2945366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print_</w:t>
      </w:r>
      <w:proofErr w:type="gramStart"/>
      <w:r w:rsidRPr="00F75396">
        <w:rPr>
          <w:rFonts w:ascii="Consolas" w:hAnsi="Consolas" w:cs="Courier New"/>
        </w:rPr>
        <w:t>menu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{</w:t>
      </w:r>
    </w:p>
    <w:p w14:paraId="5F44C26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"1": "Login as System Admin",</w:t>
      </w:r>
    </w:p>
    <w:p w14:paraId="6BE2604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"0": "Exit"</w:t>
      </w:r>
    </w:p>
    <w:p w14:paraId="6694577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})</w:t>
      </w:r>
    </w:p>
    <w:p w14:paraId="63ED2C3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1CC59FE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choice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"Choose an option: ")</w:t>
      </w:r>
    </w:p>
    <w:p w14:paraId="6494590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2A2841E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choice == "1":</w:t>
      </w:r>
    </w:p>
    <w:p w14:paraId="6575050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username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"Username: ")</w:t>
      </w:r>
    </w:p>
    <w:p w14:paraId="554E834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password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"Password: ")</w:t>
      </w:r>
    </w:p>
    <w:p w14:paraId="4010362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 xml:space="preserve">            success, </w:t>
      </w:r>
      <w:proofErr w:type="spellStart"/>
      <w:r w:rsidRPr="00F75396">
        <w:rPr>
          <w:rFonts w:ascii="Consolas" w:hAnsi="Consolas" w:cs="Courier New"/>
        </w:rPr>
        <w:t>user_info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proofErr w:type="gramStart"/>
      <w:r w:rsidRPr="00F75396">
        <w:rPr>
          <w:rFonts w:ascii="Consolas" w:hAnsi="Consolas" w:cs="Courier New"/>
        </w:rPr>
        <w:t>handler.authenticate</w:t>
      </w:r>
      <w:proofErr w:type="gramEnd"/>
      <w:r w:rsidRPr="00F75396">
        <w:rPr>
          <w:rFonts w:ascii="Consolas" w:hAnsi="Consolas" w:cs="Courier New"/>
        </w:rPr>
        <w:t>_user</w:t>
      </w:r>
      <w:proofErr w:type="spellEnd"/>
      <w:r w:rsidRPr="00F75396">
        <w:rPr>
          <w:rFonts w:ascii="Consolas" w:hAnsi="Consolas" w:cs="Courier New"/>
        </w:rPr>
        <w:t>(username, password)</w:t>
      </w:r>
    </w:p>
    <w:p w14:paraId="48FA68C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if success and </w:t>
      </w:r>
      <w:proofErr w:type="spellStart"/>
      <w:r w:rsidRPr="00F75396">
        <w:rPr>
          <w:rFonts w:ascii="Consolas" w:hAnsi="Consolas" w:cs="Courier New"/>
        </w:rPr>
        <w:t>user_info</w:t>
      </w:r>
      <w:proofErr w:type="spellEnd"/>
      <w:r w:rsidRPr="00F75396">
        <w:rPr>
          <w:rFonts w:ascii="Consolas" w:hAnsi="Consolas" w:cs="Courier New"/>
        </w:rPr>
        <w:t>['type'] == 'system':</w:t>
      </w:r>
    </w:p>
    <w:p w14:paraId="4993A39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r w:rsidRPr="00F75396">
        <w:rPr>
          <w:rFonts w:ascii="Consolas" w:hAnsi="Consolas" w:cs="Courier New"/>
        </w:rPr>
        <w:t>current_user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user_info</w:t>
      </w:r>
      <w:proofErr w:type="spellEnd"/>
    </w:p>
    <w:p w14:paraId="3FF7C24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r w:rsidRPr="00F75396">
        <w:rPr>
          <w:rFonts w:ascii="Consolas" w:hAnsi="Consolas" w:cs="Courier New"/>
        </w:rPr>
        <w:t>current_user</w:t>
      </w:r>
      <w:proofErr w:type="spellEnd"/>
      <w:r w:rsidRPr="00F75396">
        <w:rPr>
          <w:rFonts w:ascii="Consolas" w:hAnsi="Consolas" w:cs="Courier New"/>
        </w:rPr>
        <w:t>['username'] = username</w:t>
      </w:r>
    </w:p>
    <w:p w14:paraId="1EE40EC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spellStart"/>
      <w:r w:rsidRPr="00F75396">
        <w:rPr>
          <w:rFonts w:ascii="Consolas" w:hAnsi="Consolas" w:cs="Courier New"/>
        </w:rPr>
        <w:t>system_admin_menu</w:t>
      </w:r>
      <w:proofErr w:type="spell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current_user</w:t>
      </w:r>
      <w:proofErr w:type="spellEnd"/>
      <w:r w:rsidRPr="00F75396">
        <w:rPr>
          <w:rFonts w:ascii="Consolas" w:hAnsi="Consolas" w:cs="Courier New"/>
        </w:rPr>
        <w:t>)</w:t>
      </w:r>
    </w:p>
    <w:p w14:paraId="2E16E57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else:</w:t>
      </w:r>
    </w:p>
    <w:p w14:paraId="3F6E00E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    </w:t>
      </w:r>
      <w:proofErr w:type="gramStart"/>
      <w:r w:rsidRPr="00F75396">
        <w:rPr>
          <w:rFonts w:ascii="Consolas" w:hAnsi="Consolas" w:cs="Courier New"/>
        </w:rPr>
        <w:t>input(</w:t>
      </w:r>
      <w:proofErr w:type="gramEnd"/>
      <w:r w:rsidRPr="00F75396">
        <w:rPr>
          <w:rFonts w:ascii="Consolas" w:hAnsi="Consolas" w:cs="Courier New"/>
        </w:rPr>
        <w:t>"Invalid system admin credentials. Press Enter to continue...")</w:t>
      </w:r>
    </w:p>
    <w:p w14:paraId="7A24EB9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756DF11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"0":</w:t>
      </w:r>
    </w:p>
    <w:p w14:paraId="15C7E4D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print("Goodbye!")</w:t>
      </w:r>
    </w:p>
    <w:p w14:paraId="30A2D6F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break</w:t>
      </w:r>
    </w:p>
    <w:p w14:paraId="721D607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br/>
      </w:r>
      <w:r w:rsidRPr="00F75396">
        <w:rPr>
          <w:rFonts w:ascii="Consolas" w:hAnsi="Consolas" w:cs="Courier New"/>
        </w:rPr>
        <w:br/>
      </w:r>
      <w:r w:rsidRPr="00F75396">
        <w:rPr>
          <w:rFonts w:ascii="Consolas" w:hAnsi="Consolas" w:cs="Courier New"/>
        </w:rPr>
        <w:br/>
      </w:r>
    </w:p>
    <w:p w14:paraId="6C0A07B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system_admin_</w:t>
      </w:r>
      <w:proofErr w:type="gramStart"/>
      <w:r w:rsidRPr="00F75396">
        <w:rPr>
          <w:rFonts w:ascii="Consolas" w:hAnsi="Consolas" w:cs="Courier New"/>
        </w:rPr>
        <w:t>menu</w:t>
      </w:r>
      <w:proofErr w:type="spellEnd"/>
      <w:r w:rsidRPr="00F75396">
        <w:rPr>
          <w:rFonts w:ascii="Consolas" w:hAnsi="Consolas" w:cs="Courier New"/>
        </w:rPr>
        <w:t>(</w:t>
      </w:r>
      <w:proofErr w:type="spellStart"/>
      <w:proofErr w:type="gramEnd"/>
      <w:r w:rsidRPr="00F75396">
        <w:rPr>
          <w:rFonts w:ascii="Consolas" w:hAnsi="Consolas" w:cs="Courier New"/>
        </w:rPr>
        <w:t>current_user</w:t>
      </w:r>
      <w:proofErr w:type="spellEnd"/>
      <w:r w:rsidRPr="00F75396">
        <w:rPr>
          <w:rFonts w:ascii="Consolas" w:hAnsi="Consolas" w:cs="Courier New"/>
        </w:rPr>
        <w:t xml:space="preserve">: </w:t>
      </w:r>
      <w:proofErr w:type="spellStart"/>
      <w:r w:rsidRPr="00F75396">
        <w:rPr>
          <w:rFonts w:ascii="Consolas" w:hAnsi="Consolas" w:cs="Courier New"/>
        </w:rPr>
        <w:t>Dict</w:t>
      </w:r>
      <w:proofErr w:type="spellEnd"/>
      <w:r w:rsidRPr="00F75396">
        <w:rPr>
          <w:rFonts w:ascii="Consolas" w:hAnsi="Consolas" w:cs="Courier New"/>
        </w:rPr>
        <w:t>):</w:t>
      </w:r>
    </w:p>
    <w:p w14:paraId="57D820D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"""Display system admin menu."""</w:t>
      </w:r>
    </w:p>
    <w:p w14:paraId="1971056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while True:</w:t>
      </w:r>
    </w:p>
    <w:p w14:paraId="1FE9928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5EA6B81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spellStart"/>
      <w:proofErr w:type="gramEnd"/>
      <w:r w:rsidRPr="00F75396">
        <w:rPr>
          <w:rFonts w:ascii="Consolas" w:hAnsi="Consolas" w:cs="Courier New"/>
        </w:rPr>
        <w:t>f"Welcome</w:t>
      </w:r>
      <w:proofErr w:type="spellEnd"/>
      <w:r w:rsidRPr="00F75396">
        <w:rPr>
          <w:rFonts w:ascii="Consolas" w:hAnsi="Consolas" w:cs="Courier New"/>
        </w:rPr>
        <w:t>, System Admin!")</w:t>
      </w:r>
    </w:p>
    <w:p w14:paraId="3CF0C73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print_</w:t>
      </w:r>
      <w:proofErr w:type="gramStart"/>
      <w:r w:rsidRPr="00F75396">
        <w:rPr>
          <w:rFonts w:ascii="Consolas" w:hAnsi="Consolas" w:cs="Courier New"/>
        </w:rPr>
        <w:t>menu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{</w:t>
      </w:r>
    </w:p>
    <w:p w14:paraId="7C17245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"1": "Initialize/Reset CSVs",</w:t>
      </w:r>
    </w:p>
    <w:p w14:paraId="1ED98FD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"2": "Manage Theatre Admins",</w:t>
      </w:r>
    </w:p>
    <w:p w14:paraId="1B6F34F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"3": "Manage User Accounts",</w:t>
      </w:r>
    </w:p>
    <w:p w14:paraId="144EF09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"4": "Ban/Unban Users",</w:t>
      </w:r>
    </w:p>
    <w:p w14:paraId="3370D86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"0": "Logout"</w:t>
      </w:r>
    </w:p>
    <w:p w14:paraId="0B2AB17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})</w:t>
      </w:r>
    </w:p>
    <w:p w14:paraId="7FE64DE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4148BCC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choice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"Choose an option: ")</w:t>
      </w:r>
    </w:p>
    <w:p w14:paraId="1E7E774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74B1E07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choice == "1":</w:t>
      </w:r>
    </w:p>
    <w:p w14:paraId="66FD05A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proofErr w:type="gramStart"/>
      <w:r w:rsidRPr="00F75396">
        <w:rPr>
          <w:rFonts w:ascii="Consolas" w:hAnsi="Consolas" w:cs="Courier New"/>
        </w:rPr>
        <w:t>handler.ensure</w:t>
      </w:r>
      <w:proofErr w:type="gramEnd"/>
      <w:r w:rsidRPr="00F75396">
        <w:rPr>
          <w:rFonts w:ascii="Consolas" w:hAnsi="Consolas" w:cs="Courier New"/>
        </w:rPr>
        <w:t>_csv_files_exist</w:t>
      </w:r>
      <w:proofErr w:type="spellEnd"/>
      <w:r w:rsidRPr="00F75396">
        <w:rPr>
          <w:rFonts w:ascii="Consolas" w:hAnsi="Consolas" w:cs="Courier New"/>
        </w:rPr>
        <w:t>()</w:t>
      </w:r>
    </w:p>
    <w:p w14:paraId="13CDC79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"CSV files have been initialized/reset.")</w:t>
      </w:r>
    </w:p>
    <w:p w14:paraId="586E6DA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gramStart"/>
      <w:r w:rsidRPr="00F75396">
        <w:rPr>
          <w:rFonts w:ascii="Consolas" w:hAnsi="Consolas" w:cs="Courier New"/>
        </w:rPr>
        <w:t>input(</w:t>
      </w:r>
      <w:proofErr w:type="gramEnd"/>
      <w:r w:rsidRPr="00F75396">
        <w:rPr>
          <w:rFonts w:ascii="Consolas" w:hAnsi="Consolas" w:cs="Courier New"/>
        </w:rPr>
        <w:t>"Press Enter to continue...")</w:t>
      </w:r>
    </w:p>
    <w:p w14:paraId="1F71874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"2":</w:t>
      </w:r>
    </w:p>
    <w:p w14:paraId="61602A1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manage_theatre_</w:t>
      </w:r>
      <w:proofErr w:type="gramStart"/>
      <w:r w:rsidRPr="00F75396">
        <w:rPr>
          <w:rFonts w:ascii="Consolas" w:hAnsi="Consolas" w:cs="Courier New"/>
        </w:rPr>
        <w:t>admins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413C09D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"3":</w:t>
      </w:r>
    </w:p>
    <w:p w14:paraId="3751D07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manage_user_</w:t>
      </w:r>
      <w:proofErr w:type="gramStart"/>
      <w:r w:rsidRPr="00F75396">
        <w:rPr>
          <w:rFonts w:ascii="Consolas" w:hAnsi="Consolas" w:cs="Courier New"/>
        </w:rPr>
        <w:t>accounts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58B69BB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"4":</w:t>
      </w:r>
    </w:p>
    <w:p w14:paraId="7081012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manage_user_</w:t>
      </w:r>
      <w:proofErr w:type="gramStart"/>
      <w:r w:rsidRPr="00F75396">
        <w:rPr>
          <w:rFonts w:ascii="Consolas" w:hAnsi="Consolas" w:cs="Courier New"/>
        </w:rPr>
        <w:t>bans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2015A25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"0":</w:t>
      </w:r>
    </w:p>
    <w:p w14:paraId="79028CF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>            break</w:t>
      </w:r>
    </w:p>
    <w:p w14:paraId="71E7E9D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69033A8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manage_theatre_</w:t>
      </w:r>
      <w:proofErr w:type="gramStart"/>
      <w:r w:rsidRPr="00F75396">
        <w:rPr>
          <w:rFonts w:ascii="Consolas" w:hAnsi="Consolas" w:cs="Courier New"/>
        </w:rPr>
        <w:t>admins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3BE8D09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"""Manage theatre admin accounts."""</w:t>
      </w:r>
    </w:p>
    <w:p w14:paraId="6D9612C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while True:</w:t>
      </w:r>
    </w:p>
    <w:p w14:paraId="315A6C4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74F8A48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"Theatre Admin Management")</w:t>
      </w:r>
    </w:p>
    <w:p w14:paraId="01CBB1F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print_</w:t>
      </w:r>
      <w:proofErr w:type="gramStart"/>
      <w:r w:rsidRPr="00F75396">
        <w:rPr>
          <w:rFonts w:ascii="Consolas" w:hAnsi="Consolas" w:cs="Courier New"/>
        </w:rPr>
        <w:t>menu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{</w:t>
      </w:r>
    </w:p>
    <w:p w14:paraId="7E7841E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"1": "View All Theatre Admins",</w:t>
      </w:r>
    </w:p>
    <w:p w14:paraId="6685129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"2": "Create Theatre Admin",</w:t>
      </w:r>
    </w:p>
    <w:p w14:paraId="1A26E2F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"3": "Modify Theatre Admin",</w:t>
      </w:r>
    </w:p>
    <w:p w14:paraId="60DE6C8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"4": "Delete Theatre Admin",</w:t>
      </w:r>
    </w:p>
    <w:p w14:paraId="4FF683D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"0": "Back to Main Menu"</w:t>
      </w:r>
    </w:p>
    <w:p w14:paraId="3F2C67D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})</w:t>
      </w:r>
    </w:p>
    <w:p w14:paraId="25982DF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5A2869E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choice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"Choose an option: ")</w:t>
      </w:r>
    </w:p>
    <w:p w14:paraId="5B73581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7308869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choice == "1":</w:t>
      </w:r>
    </w:p>
    <w:p w14:paraId="2920F75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view_theatre_</w:t>
      </w:r>
      <w:proofErr w:type="gramStart"/>
      <w:r w:rsidRPr="00F75396">
        <w:rPr>
          <w:rFonts w:ascii="Consolas" w:hAnsi="Consolas" w:cs="Courier New"/>
        </w:rPr>
        <w:t>admins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70BDE1B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"2":</w:t>
      </w:r>
    </w:p>
    <w:p w14:paraId="3F8998F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create_theatre_</w:t>
      </w:r>
      <w:proofErr w:type="gramStart"/>
      <w:r w:rsidRPr="00F75396">
        <w:rPr>
          <w:rFonts w:ascii="Consolas" w:hAnsi="Consolas" w:cs="Courier New"/>
        </w:rPr>
        <w:t>admin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1CBD903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"3":</w:t>
      </w:r>
    </w:p>
    <w:p w14:paraId="2F51B9E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modify_theatre_</w:t>
      </w:r>
      <w:proofErr w:type="gramStart"/>
      <w:r w:rsidRPr="00F75396">
        <w:rPr>
          <w:rFonts w:ascii="Consolas" w:hAnsi="Consolas" w:cs="Courier New"/>
        </w:rPr>
        <w:t>admin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6D56012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"4":</w:t>
      </w:r>
    </w:p>
    <w:p w14:paraId="17760E8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delete_theatre_</w:t>
      </w:r>
      <w:proofErr w:type="gramStart"/>
      <w:r w:rsidRPr="00F75396">
        <w:rPr>
          <w:rFonts w:ascii="Consolas" w:hAnsi="Consolas" w:cs="Courier New"/>
        </w:rPr>
        <w:t>admin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27182C1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"0":</w:t>
      </w:r>
    </w:p>
    <w:p w14:paraId="655FEFB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break</w:t>
      </w:r>
    </w:p>
    <w:p w14:paraId="2C7BB09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2031A54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view_theatre_</w:t>
      </w:r>
      <w:proofErr w:type="gramStart"/>
      <w:r w:rsidRPr="00F75396">
        <w:rPr>
          <w:rFonts w:ascii="Consolas" w:hAnsi="Consolas" w:cs="Courier New"/>
        </w:rPr>
        <w:t>admins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2B9DB51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"""View all theatre admins."""</w:t>
      </w:r>
    </w:p>
    <w:p w14:paraId="5C39CEB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30BCDAC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admins = </w:t>
      </w:r>
      <w:proofErr w:type="spellStart"/>
      <w:r w:rsidRPr="00F75396">
        <w:rPr>
          <w:rFonts w:ascii="Consolas" w:hAnsi="Consolas" w:cs="Courier New"/>
        </w:rPr>
        <w:t>handler.get_all_theatre_</w:t>
      </w:r>
      <w:proofErr w:type="gramStart"/>
      <w:r w:rsidRPr="00F75396">
        <w:rPr>
          <w:rFonts w:ascii="Consolas" w:hAnsi="Consolas" w:cs="Courier New"/>
        </w:rPr>
        <w:t>admins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58223EB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34CCC95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if not admins:</w:t>
      </w:r>
    </w:p>
    <w:p w14:paraId="2F543CA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"No theatre admins found.")</w:t>
      </w:r>
    </w:p>
    <w:p w14:paraId="4DA6F7A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else:</w:t>
      </w:r>
    </w:p>
    <w:p w14:paraId="1976C11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nTheatre</w:t>
      </w:r>
      <w:proofErr w:type="spellEnd"/>
      <w:r w:rsidRPr="00F75396">
        <w:rPr>
          <w:rFonts w:ascii="Consolas" w:hAnsi="Consolas" w:cs="Courier New"/>
        </w:rPr>
        <w:t xml:space="preserve"> Admins:")</w:t>
      </w:r>
    </w:p>
    <w:p w14:paraId="7BDA74E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"-" * 80)</w:t>
      </w:r>
    </w:p>
    <w:p w14:paraId="06C2E0A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f"{'Admin ID':&lt;10} {'Username':&lt;20} {'Theatre ID':&lt;15}")</w:t>
      </w:r>
    </w:p>
    <w:p w14:paraId="7D31963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"-" * 80)</w:t>
      </w:r>
    </w:p>
    <w:p w14:paraId="725CF8F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73C7600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for admin in admins:</w:t>
      </w:r>
    </w:p>
    <w:p w14:paraId="42BB35E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>            print(f"{admin['</w:t>
      </w:r>
      <w:proofErr w:type="spellStart"/>
      <w:r w:rsidRPr="00F75396">
        <w:rPr>
          <w:rFonts w:ascii="Consolas" w:hAnsi="Consolas" w:cs="Courier New"/>
        </w:rPr>
        <w:t>admin_id</w:t>
      </w:r>
      <w:proofErr w:type="spellEnd"/>
      <w:proofErr w:type="gramStart"/>
      <w:r w:rsidRPr="00F75396">
        <w:rPr>
          <w:rFonts w:ascii="Consolas" w:hAnsi="Consolas" w:cs="Courier New"/>
        </w:rPr>
        <w:t>']:&lt;</w:t>
      </w:r>
      <w:proofErr w:type="gramEnd"/>
      <w:r w:rsidRPr="00F75396">
        <w:rPr>
          <w:rFonts w:ascii="Consolas" w:hAnsi="Consolas" w:cs="Courier New"/>
        </w:rPr>
        <w:t>10} {admin['username']:&lt;20} {admin['</w:t>
      </w:r>
      <w:proofErr w:type="spellStart"/>
      <w:r w:rsidRPr="00F75396">
        <w:rPr>
          <w:rFonts w:ascii="Consolas" w:hAnsi="Consolas" w:cs="Courier New"/>
        </w:rPr>
        <w:t>theatre_id</w:t>
      </w:r>
      <w:proofErr w:type="spellEnd"/>
      <w:r w:rsidRPr="00F75396">
        <w:rPr>
          <w:rFonts w:ascii="Consolas" w:hAnsi="Consolas" w:cs="Courier New"/>
        </w:rPr>
        <w:t>']:&lt;15}")</w:t>
      </w:r>
    </w:p>
    <w:p w14:paraId="231068B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478D0C7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input(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nPress</w:t>
      </w:r>
      <w:proofErr w:type="spellEnd"/>
      <w:r w:rsidRPr="00F75396">
        <w:rPr>
          <w:rFonts w:ascii="Consolas" w:hAnsi="Consolas" w:cs="Courier New"/>
        </w:rPr>
        <w:t xml:space="preserve"> Enter to continue...")</w:t>
      </w:r>
    </w:p>
    <w:p w14:paraId="09250E7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6DA9037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create_theatre_</w:t>
      </w:r>
      <w:proofErr w:type="gramStart"/>
      <w:r w:rsidRPr="00F75396">
        <w:rPr>
          <w:rFonts w:ascii="Consolas" w:hAnsi="Consolas" w:cs="Courier New"/>
        </w:rPr>
        <w:t>admin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07F7897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"""Create a theatre admin."""</w:t>
      </w:r>
    </w:p>
    <w:p w14:paraId="3E62210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5598FDB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"Create New Theatre Admin")</w:t>
      </w:r>
    </w:p>
    <w:p w14:paraId="694AA4A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"-" * 50)</w:t>
      </w:r>
    </w:p>
    <w:p w14:paraId="6F9BA3E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40ECFF0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username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"Username: ")</w:t>
      </w:r>
    </w:p>
    <w:p w14:paraId="5F00D5C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password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"Password: ")</w:t>
      </w:r>
    </w:p>
    <w:p w14:paraId="3E17425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theatre_id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"Theatre ID: ")</w:t>
      </w:r>
    </w:p>
    <w:p w14:paraId="1D59AD4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145A095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if </w:t>
      </w:r>
      <w:proofErr w:type="spellStart"/>
      <w:proofErr w:type="gramStart"/>
      <w:r w:rsidRPr="00F75396">
        <w:rPr>
          <w:rFonts w:ascii="Consolas" w:hAnsi="Consolas" w:cs="Courier New"/>
        </w:rPr>
        <w:t>handler.create</w:t>
      </w:r>
      <w:proofErr w:type="gramEnd"/>
      <w:r w:rsidRPr="00F75396">
        <w:rPr>
          <w:rFonts w:ascii="Consolas" w:hAnsi="Consolas" w:cs="Courier New"/>
        </w:rPr>
        <w:t>_theatre_admin</w:t>
      </w:r>
      <w:proofErr w:type="spellEnd"/>
      <w:r w:rsidRPr="00F75396">
        <w:rPr>
          <w:rFonts w:ascii="Consolas" w:hAnsi="Consolas" w:cs="Courier New"/>
        </w:rPr>
        <w:t xml:space="preserve">(username, password, </w:t>
      </w:r>
      <w:proofErr w:type="spellStart"/>
      <w:r w:rsidRPr="00F75396">
        <w:rPr>
          <w:rFonts w:ascii="Consolas" w:hAnsi="Consolas" w:cs="Courier New"/>
        </w:rPr>
        <w:t>theatre_id</w:t>
      </w:r>
      <w:proofErr w:type="spellEnd"/>
      <w:r w:rsidRPr="00F75396">
        <w:rPr>
          <w:rFonts w:ascii="Consolas" w:hAnsi="Consolas" w:cs="Courier New"/>
        </w:rPr>
        <w:t>):</w:t>
      </w:r>
    </w:p>
    <w:p w14:paraId="5D25021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"Theatre admin created successfully!")</w:t>
      </w:r>
    </w:p>
    <w:p w14:paraId="6FCDB14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else:</w:t>
      </w:r>
    </w:p>
    <w:p w14:paraId="4117B05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"Failed to create theatre admin. Username may already exist.")</w:t>
      </w:r>
    </w:p>
    <w:p w14:paraId="44D5AE1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input(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nPress</w:t>
      </w:r>
      <w:proofErr w:type="spellEnd"/>
      <w:r w:rsidRPr="00F75396">
        <w:rPr>
          <w:rFonts w:ascii="Consolas" w:hAnsi="Consolas" w:cs="Courier New"/>
        </w:rPr>
        <w:t xml:space="preserve"> Enter to continue...")</w:t>
      </w:r>
    </w:p>
    <w:p w14:paraId="548454B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73B2B85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modify_theatre_</w:t>
      </w:r>
      <w:proofErr w:type="gramStart"/>
      <w:r w:rsidRPr="00F75396">
        <w:rPr>
          <w:rFonts w:ascii="Consolas" w:hAnsi="Consolas" w:cs="Courier New"/>
        </w:rPr>
        <w:t>admin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2A569C8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"""Modify a theatre admin."""</w:t>
      </w:r>
    </w:p>
    <w:p w14:paraId="57BEABA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48CBCE4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view_theatre_</w:t>
      </w:r>
      <w:proofErr w:type="gramStart"/>
      <w:r w:rsidRPr="00F75396">
        <w:rPr>
          <w:rFonts w:ascii="Consolas" w:hAnsi="Consolas" w:cs="Courier New"/>
        </w:rPr>
        <w:t>admins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4DB564D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42EB61C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admin_id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nEnter</w:t>
      </w:r>
      <w:proofErr w:type="spellEnd"/>
      <w:r w:rsidRPr="00F75396">
        <w:rPr>
          <w:rFonts w:ascii="Consolas" w:hAnsi="Consolas" w:cs="Courier New"/>
        </w:rPr>
        <w:t xml:space="preserve"> Admin ID to modify (or 0 to go back): ")</w:t>
      </w:r>
    </w:p>
    <w:p w14:paraId="5B12F3E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if </w:t>
      </w:r>
      <w:proofErr w:type="spellStart"/>
      <w:r w:rsidRPr="00F75396">
        <w:rPr>
          <w:rFonts w:ascii="Consolas" w:hAnsi="Consolas" w:cs="Courier New"/>
        </w:rPr>
        <w:t>admin_id</w:t>
      </w:r>
      <w:proofErr w:type="spellEnd"/>
      <w:r w:rsidRPr="00F75396">
        <w:rPr>
          <w:rFonts w:ascii="Consolas" w:hAnsi="Consolas" w:cs="Courier New"/>
        </w:rPr>
        <w:t xml:space="preserve"> == "0":</w:t>
      </w:r>
    </w:p>
    <w:p w14:paraId="01247C6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return</w:t>
      </w:r>
    </w:p>
    <w:p w14:paraId="6FC542D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7DA1767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nLeave</w:t>
      </w:r>
      <w:proofErr w:type="spellEnd"/>
      <w:r w:rsidRPr="00F75396">
        <w:rPr>
          <w:rFonts w:ascii="Consolas" w:hAnsi="Consolas" w:cs="Courier New"/>
        </w:rPr>
        <w:t xml:space="preserve"> fields empty to keep current values:")</w:t>
      </w:r>
    </w:p>
    <w:p w14:paraId="364A822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username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"New Username (or press Enter to skip): ")</w:t>
      </w:r>
    </w:p>
    <w:p w14:paraId="636F102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password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"New Password (or press Enter to skip): ")</w:t>
      </w:r>
    </w:p>
    <w:p w14:paraId="36CC15D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theatre_id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"New Theatre ID (or press Enter to skip): ")</w:t>
      </w:r>
    </w:p>
    <w:p w14:paraId="4E6EB93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08C534B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# Convert empty strings to None</w:t>
      </w:r>
    </w:p>
    <w:p w14:paraId="108475B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username = username if username else None</w:t>
      </w:r>
    </w:p>
    <w:p w14:paraId="44A41B5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password = password if password else None</w:t>
      </w:r>
    </w:p>
    <w:p w14:paraId="66BA6F4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theatre_id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theatre_id</w:t>
      </w:r>
      <w:proofErr w:type="spellEnd"/>
      <w:r w:rsidRPr="00F75396">
        <w:rPr>
          <w:rFonts w:ascii="Consolas" w:hAnsi="Consolas" w:cs="Courier New"/>
        </w:rPr>
        <w:t xml:space="preserve"> if </w:t>
      </w:r>
      <w:proofErr w:type="spellStart"/>
      <w:r w:rsidRPr="00F75396">
        <w:rPr>
          <w:rFonts w:ascii="Consolas" w:hAnsi="Consolas" w:cs="Courier New"/>
        </w:rPr>
        <w:t>theatre_id</w:t>
      </w:r>
      <w:proofErr w:type="spellEnd"/>
      <w:r w:rsidRPr="00F75396">
        <w:rPr>
          <w:rFonts w:ascii="Consolas" w:hAnsi="Consolas" w:cs="Courier New"/>
        </w:rPr>
        <w:t xml:space="preserve"> else None</w:t>
      </w:r>
    </w:p>
    <w:p w14:paraId="194B4B3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78902ED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 xml:space="preserve">    if </w:t>
      </w:r>
      <w:proofErr w:type="spellStart"/>
      <w:proofErr w:type="gramStart"/>
      <w:r w:rsidRPr="00F75396">
        <w:rPr>
          <w:rFonts w:ascii="Consolas" w:hAnsi="Consolas" w:cs="Courier New"/>
        </w:rPr>
        <w:t>handler.modify</w:t>
      </w:r>
      <w:proofErr w:type="gramEnd"/>
      <w:r w:rsidRPr="00F75396">
        <w:rPr>
          <w:rFonts w:ascii="Consolas" w:hAnsi="Consolas" w:cs="Courier New"/>
        </w:rPr>
        <w:t>_theatre_admin</w:t>
      </w:r>
      <w:proofErr w:type="spell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admin_id</w:t>
      </w:r>
      <w:proofErr w:type="spellEnd"/>
      <w:r w:rsidRPr="00F75396">
        <w:rPr>
          <w:rFonts w:ascii="Consolas" w:hAnsi="Consolas" w:cs="Courier New"/>
        </w:rPr>
        <w:t xml:space="preserve">, username, password, </w:t>
      </w:r>
      <w:proofErr w:type="spellStart"/>
      <w:r w:rsidRPr="00F75396">
        <w:rPr>
          <w:rFonts w:ascii="Consolas" w:hAnsi="Consolas" w:cs="Courier New"/>
        </w:rPr>
        <w:t>theatre_id</w:t>
      </w:r>
      <w:proofErr w:type="spellEnd"/>
      <w:r w:rsidRPr="00F75396">
        <w:rPr>
          <w:rFonts w:ascii="Consolas" w:hAnsi="Consolas" w:cs="Courier New"/>
        </w:rPr>
        <w:t>):</w:t>
      </w:r>
    </w:p>
    <w:p w14:paraId="4E6246C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"Theatre admin modified successfully!")</w:t>
      </w:r>
    </w:p>
    <w:p w14:paraId="2B42E5A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else:</w:t>
      </w:r>
    </w:p>
    <w:p w14:paraId="40707CC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"Failed to modify theatre admin. Admin ID not found or username already exists.")</w:t>
      </w:r>
    </w:p>
    <w:p w14:paraId="366F9A9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input(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nPress</w:t>
      </w:r>
      <w:proofErr w:type="spellEnd"/>
      <w:r w:rsidRPr="00F75396">
        <w:rPr>
          <w:rFonts w:ascii="Consolas" w:hAnsi="Consolas" w:cs="Courier New"/>
        </w:rPr>
        <w:t xml:space="preserve"> Enter to continue...")</w:t>
      </w:r>
    </w:p>
    <w:p w14:paraId="728B34F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617C40A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delete_theatre_</w:t>
      </w:r>
      <w:proofErr w:type="gramStart"/>
      <w:r w:rsidRPr="00F75396">
        <w:rPr>
          <w:rFonts w:ascii="Consolas" w:hAnsi="Consolas" w:cs="Courier New"/>
        </w:rPr>
        <w:t>admin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76C8F47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"""Delete a theatre admin."""</w:t>
      </w:r>
    </w:p>
    <w:p w14:paraId="1656B8F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1801D56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view_theatre_</w:t>
      </w:r>
      <w:proofErr w:type="gramStart"/>
      <w:r w:rsidRPr="00F75396">
        <w:rPr>
          <w:rFonts w:ascii="Consolas" w:hAnsi="Consolas" w:cs="Courier New"/>
        </w:rPr>
        <w:t>admins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1963F6A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2AFA4DA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admin_id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nEnter</w:t>
      </w:r>
      <w:proofErr w:type="spellEnd"/>
      <w:r w:rsidRPr="00F75396">
        <w:rPr>
          <w:rFonts w:ascii="Consolas" w:hAnsi="Consolas" w:cs="Courier New"/>
        </w:rPr>
        <w:t xml:space="preserve"> Admin ID to delete (or 0 to go back): ")</w:t>
      </w:r>
    </w:p>
    <w:p w14:paraId="5F8178C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if </w:t>
      </w:r>
      <w:proofErr w:type="spellStart"/>
      <w:r w:rsidRPr="00F75396">
        <w:rPr>
          <w:rFonts w:ascii="Consolas" w:hAnsi="Consolas" w:cs="Courier New"/>
        </w:rPr>
        <w:t>admin_id</w:t>
      </w:r>
      <w:proofErr w:type="spellEnd"/>
      <w:r w:rsidRPr="00F75396">
        <w:rPr>
          <w:rFonts w:ascii="Consolas" w:hAnsi="Consolas" w:cs="Courier New"/>
        </w:rPr>
        <w:t xml:space="preserve"> == "0":</w:t>
      </w:r>
    </w:p>
    <w:p w14:paraId="050328D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return</w:t>
      </w:r>
    </w:p>
    <w:p w14:paraId="65434D1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61F1955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confirm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"Are you sure you want to delete this admin? (y/N): ")</w:t>
      </w:r>
    </w:p>
    <w:p w14:paraId="0BFC167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if </w:t>
      </w:r>
      <w:proofErr w:type="spellStart"/>
      <w:proofErr w:type="gramStart"/>
      <w:r w:rsidRPr="00F75396">
        <w:rPr>
          <w:rFonts w:ascii="Consolas" w:hAnsi="Consolas" w:cs="Courier New"/>
        </w:rPr>
        <w:t>confirm.lower</w:t>
      </w:r>
      <w:proofErr w:type="spellEnd"/>
      <w:proofErr w:type="gramEnd"/>
      <w:r w:rsidRPr="00F75396">
        <w:rPr>
          <w:rFonts w:ascii="Consolas" w:hAnsi="Consolas" w:cs="Courier New"/>
        </w:rPr>
        <w:t>() == 'y':</w:t>
      </w:r>
    </w:p>
    <w:p w14:paraId="60F6622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if </w:t>
      </w:r>
      <w:proofErr w:type="spellStart"/>
      <w:proofErr w:type="gramStart"/>
      <w:r w:rsidRPr="00F75396">
        <w:rPr>
          <w:rFonts w:ascii="Consolas" w:hAnsi="Consolas" w:cs="Courier New"/>
        </w:rPr>
        <w:t>handler.delete</w:t>
      </w:r>
      <w:proofErr w:type="gramEnd"/>
      <w:r w:rsidRPr="00F75396">
        <w:rPr>
          <w:rFonts w:ascii="Consolas" w:hAnsi="Consolas" w:cs="Courier New"/>
        </w:rPr>
        <w:t>_theatre_admin</w:t>
      </w:r>
      <w:proofErr w:type="spell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admin_id</w:t>
      </w:r>
      <w:proofErr w:type="spellEnd"/>
      <w:r w:rsidRPr="00F75396">
        <w:rPr>
          <w:rFonts w:ascii="Consolas" w:hAnsi="Consolas" w:cs="Courier New"/>
        </w:rPr>
        <w:t>):</w:t>
      </w:r>
    </w:p>
    <w:p w14:paraId="671FDE8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"Theatre admin deleted successfully!")</w:t>
      </w:r>
    </w:p>
    <w:p w14:paraId="4CA9175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else:</w:t>
      </w:r>
    </w:p>
    <w:p w14:paraId="0DF1623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"Failed to delete theatre admin. Admin ID not found.")</w:t>
      </w:r>
    </w:p>
    <w:p w14:paraId="00508F6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else:</w:t>
      </w:r>
    </w:p>
    <w:p w14:paraId="2D9A0C3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"Deletion cancelled.")</w:t>
      </w:r>
    </w:p>
    <w:p w14:paraId="09D3F48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input(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nPress</w:t>
      </w:r>
      <w:proofErr w:type="spellEnd"/>
      <w:r w:rsidRPr="00F75396">
        <w:rPr>
          <w:rFonts w:ascii="Consolas" w:hAnsi="Consolas" w:cs="Courier New"/>
        </w:rPr>
        <w:t xml:space="preserve"> Enter to continue...")</w:t>
      </w:r>
    </w:p>
    <w:p w14:paraId="2359812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3BBD0E1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manage_user_</w:t>
      </w:r>
      <w:proofErr w:type="gramStart"/>
      <w:r w:rsidRPr="00F75396">
        <w:rPr>
          <w:rFonts w:ascii="Consolas" w:hAnsi="Consolas" w:cs="Courier New"/>
        </w:rPr>
        <w:t>accounts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5ED2360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"""Manage user accounts."""</w:t>
      </w:r>
    </w:p>
    <w:p w14:paraId="4170D60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while True:</w:t>
      </w:r>
    </w:p>
    <w:p w14:paraId="20CEEE8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3DA1AF2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"User Account Management")</w:t>
      </w:r>
    </w:p>
    <w:p w14:paraId="7EC9132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print_</w:t>
      </w:r>
      <w:proofErr w:type="gramStart"/>
      <w:r w:rsidRPr="00F75396">
        <w:rPr>
          <w:rFonts w:ascii="Consolas" w:hAnsi="Consolas" w:cs="Courier New"/>
        </w:rPr>
        <w:t>menu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{</w:t>
      </w:r>
    </w:p>
    <w:p w14:paraId="02F1A56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"1": "View All Users",</w:t>
      </w:r>
    </w:p>
    <w:p w14:paraId="0B63243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"2": "Modify User Account",</w:t>
      </w:r>
    </w:p>
    <w:p w14:paraId="7571ADA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"3": "Delete User Account",</w:t>
      </w:r>
    </w:p>
    <w:p w14:paraId="25207FD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"0": "Back to Main Menu"</w:t>
      </w:r>
    </w:p>
    <w:p w14:paraId="6AD4EFB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})</w:t>
      </w:r>
    </w:p>
    <w:p w14:paraId="05FCF11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53B9960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choice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"Choose an option: ")</w:t>
      </w:r>
    </w:p>
    <w:p w14:paraId="11BE98B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57F5611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choice == "1":</w:t>
      </w:r>
    </w:p>
    <w:p w14:paraId="7B9AD3E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view_all_</w:t>
      </w:r>
      <w:proofErr w:type="gramStart"/>
      <w:r w:rsidRPr="00F75396">
        <w:rPr>
          <w:rFonts w:ascii="Consolas" w:hAnsi="Consolas" w:cs="Courier New"/>
        </w:rPr>
        <w:t>users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7DBFF3E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"2":</w:t>
      </w:r>
    </w:p>
    <w:p w14:paraId="47FC943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modify_user_</w:t>
      </w:r>
      <w:proofErr w:type="gramStart"/>
      <w:r w:rsidRPr="00F75396">
        <w:rPr>
          <w:rFonts w:ascii="Consolas" w:hAnsi="Consolas" w:cs="Courier New"/>
        </w:rPr>
        <w:t>account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3FCE33A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"3":</w:t>
      </w:r>
    </w:p>
    <w:p w14:paraId="64A17B2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delete_user_</w:t>
      </w:r>
      <w:proofErr w:type="gramStart"/>
      <w:r w:rsidRPr="00F75396">
        <w:rPr>
          <w:rFonts w:ascii="Consolas" w:hAnsi="Consolas" w:cs="Courier New"/>
        </w:rPr>
        <w:t>account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21FEFC1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"0":</w:t>
      </w:r>
    </w:p>
    <w:p w14:paraId="4E1A8FB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break</w:t>
      </w:r>
    </w:p>
    <w:p w14:paraId="6C076B1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73A5345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view_all_</w:t>
      </w:r>
      <w:proofErr w:type="gramStart"/>
      <w:r w:rsidRPr="00F75396">
        <w:rPr>
          <w:rFonts w:ascii="Consolas" w:hAnsi="Consolas" w:cs="Courier New"/>
        </w:rPr>
        <w:t>users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23D6C54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"""View all users."""</w:t>
      </w:r>
    </w:p>
    <w:p w14:paraId="015BFC0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40DF94D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users = </w:t>
      </w:r>
      <w:proofErr w:type="spellStart"/>
      <w:r w:rsidRPr="00F75396">
        <w:rPr>
          <w:rFonts w:ascii="Consolas" w:hAnsi="Consolas" w:cs="Courier New"/>
        </w:rPr>
        <w:t>handler.get_all_</w:t>
      </w:r>
      <w:proofErr w:type="gramStart"/>
      <w:r w:rsidRPr="00F75396">
        <w:rPr>
          <w:rFonts w:ascii="Consolas" w:hAnsi="Consolas" w:cs="Courier New"/>
        </w:rPr>
        <w:t>users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5C5D09B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7849A29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if not users:</w:t>
      </w:r>
    </w:p>
    <w:p w14:paraId="3BEF6C2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"No users found.")</w:t>
      </w:r>
    </w:p>
    <w:p w14:paraId="6B14B9D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else:</w:t>
      </w:r>
    </w:p>
    <w:p w14:paraId="152AEE6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nAll</w:t>
      </w:r>
      <w:proofErr w:type="spellEnd"/>
      <w:r w:rsidRPr="00F75396">
        <w:rPr>
          <w:rFonts w:ascii="Consolas" w:hAnsi="Consolas" w:cs="Courier New"/>
        </w:rPr>
        <w:t xml:space="preserve"> Users:")</w:t>
      </w:r>
    </w:p>
    <w:p w14:paraId="2B0902B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"-" * 90)</w:t>
      </w:r>
    </w:p>
    <w:p w14:paraId="13B9244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f"{'User ID':&lt;10} {'Username':&lt;20} {'Email':&lt;30} {'Status':&lt;10}")</w:t>
      </w:r>
    </w:p>
    <w:p w14:paraId="40B0B74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"-" * 90)</w:t>
      </w:r>
    </w:p>
    <w:p w14:paraId="56747E6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4E2129A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for user in users:</w:t>
      </w:r>
    </w:p>
    <w:p w14:paraId="6948B4E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status = </w:t>
      </w:r>
      <w:proofErr w:type="spellStart"/>
      <w:proofErr w:type="gramStart"/>
      <w:r w:rsidRPr="00F75396">
        <w:rPr>
          <w:rFonts w:ascii="Consolas" w:hAnsi="Consolas" w:cs="Courier New"/>
        </w:rPr>
        <w:t>user.get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'status', 'active')</w:t>
      </w:r>
    </w:p>
    <w:p w14:paraId="2550E0B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print(f"{user['</w:t>
      </w:r>
      <w:proofErr w:type="spellStart"/>
      <w:r w:rsidRPr="00F75396">
        <w:rPr>
          <w:rFonts w:ascii="Consolas" w:hAnsi="Consolas" w:cs="Courier New"/>
        </w:rPr>
        <w:t>user_id</w:t>
      </w:r>
      <w:proofErr w:type="spellEnd"/>
      <w:proofErr w:type="gramStart"/>
      <w:r w:rsidRPr="00F75396">
        <w:rPr>
          <w:rFonts w:ascii="Consolas" w:hAnsi="Consolas" w:cs="Courier New"/>
        </w:rPr>
        <w:t>']:&lt;</w:t>
      </w:r>
      <w:proofErr w:type="gramEnd"/>
      <w:r w:rsidRPr="00F75396">
        <w:rPr>
          <w:rFonts w:ascii="Consolas" w:hAnsi="Consolas" w:cs="Courier New"/>
        </w:rPr>
        <w:t>10} {user['username']:&lt;20} {user['email']:&lt;30} {status:&lt;10}")</w:t>
      </w:r>
    </w:p>
    <w:p w14:paraId="2AC92A9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02749EF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input(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nPress</w:t>
      </w:r>
      <w:proofErr w:type="spellEnd"/>
      <w:r w:rsidRPr="00F75396">
        <w:rPr>
          <w:rFonts w:ascii="Consolas" w:hAnsi="Consolas" w:cs="Courier New"/>
        </w:rPr>
        <w:t xml:space="preserve"> Enter to continue...")</w:t>
      </w:r>
    </w:p>
    <w:p w14:paraId="4F03C3C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5E7A4C6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modify_user_</w:t>
      </w:r>
      <w:proofErr w:type="gramStart"/>
      <w:r w:rsidRPr="00F75396">
        <w:rPr>
          <w:rFonts w:ascii="Consolas" w:hAnsi="Consolas" w:cs="Courier New"/>
        </w:rPr>
        <w:t>account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14D3367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"""Modify a user account."""</w:t>
      </w:r>
    </w:p>
    <w:p w14:paraId="05DC20B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68DEA3A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view_all_</w:t>
      </w:r>
      <w:proofErr w:type="gramStart"/>
      <w:r w:rsidRPr="00F75396">
        <w:rPr>
          <w:rFonts w:ascii="Consolas" w:hAnsi="Consolas" w:cs="Courier New"/>
        </w:rPr>
        <w:t>users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403A165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0F77D01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user_id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nEnter</w:t>
      </w:r>
      <w:proofErr w:type="spellEnd"/>
      <w:r w:rsidRPr="00F75396">
        <w:rPr>
          <w:rFonts w:ascii="Consolas" w:hAnsi="Consolas" w:cs="Courier New"/>
        </w:rPr>
        <w:t xml:space="preserve"> User ID to modify (or 0 to go back): ")</w:t>
      </w:r>
    </w:p>
    <w:p w14:paraId="0275C21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if </w:t>
      </w:r>
      <w:proofErr w:type="spellStart"/>
      <w:r w:rsidRPr="00F75396">
        <w:rPr>
          <w:rFonts w:ascii="Consolas" w:hAnsi="Consolas" w:cs="Courier New"/>
        </w:rPr>
        <w:t>user_id</w:t>
      </w:r>
      <w:proofErr w:type="spellEnd"/>
      <w:r w:rsidRPr="00F75396">
        <w:rPr>
          <w:rFonts w:ascii="Consolas" w:hAnsi="Consolas" w:cs="Courier New"/>
        </w:rPr>
        <w:t xml:space="preserve"> == "0":</w:t>
      </w:r>
    </w:p>
    <w:p w14:paraId="7AA3C2B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return</w:t>
      </w:r>
    </w:p>
    <w:p w14:paraId="777303C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1265243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nLeave</w:t>
      </w:r>
      <w:proofErr w:type="spellEnd"/>
      <w:r w:rsidRPr="00F75396">
        <w:rPr>
          <w:rFonts w:ascii="Consolas" w:hAnsi="Consolas" w:cs="Courier New"/>
        </w:rPr>
        <w:t xml:space="preserve"> fields empty to keep current values:")</w:t>
      </w:r>
    </w:p>
    <w:p w14:paraId="4D2C197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username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"New Username (or press Enter to skip): ")</w:t>
      </w:r>
    </w:p>
    <w:p w14:paraId="2FDACEB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 xml:space="preserve">    password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"New Password (or press Enter to skip): ")</w:t>
      </w:r>
    </w:p>
    <w:p w14:paraId="783A0BF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email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"New Email (or press Enter to skip): ")</w:t>
      </w:r>
    </w:p>
    <w:p w14:paraId="65E8E9E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3361219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# Convert empty strings to None</w:t>
      </w:r>
    </w:p>
    <w:p w14:paraId="3052C1A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username = username if username else None</w:t>
      </w:r>
    </w:p>
    <w:p w14:paraId="71DBD9B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password = password if password else None</w:t>
      </w:r>
    </w:p>
    <w:p w14:paraId="1A3B33B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email = email if email else None</w:t>
      </w:r>
    </w:p>
    <w:p w14:paraId="6C3BDA3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4F2EFE3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if </w:t>
      </w:r>
      <w:proofErr w:type="spellStart"/>
      <w:proofErr w:type="gramStart"/>
      <w:r w:rsidRPr="00F75396">
        <w:rPr>
          <w:rFonts w:ascii="Consolas" w:hAnsi="Consolas" w:cs="Courier New"/>
        </w:rPr>
        <w:t>handler.modify</w:t>
      </w:r>
      <w:proofErr w:type="gramEnd"/>
      <w:r w:rsidRPr="00F75396">
        <w:rPr>
          <w:rFonts w:ascii="Consolas" w:hAnsi="Consolas" w:cs="Courier New"/>
        </w:rPr>
        <w:t>_user</w:t>
      </w:r>
      <w:proofErr w:type="spell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user_id</w:t>
      </w:r>
      <w:proofErr w:type="spellEnd"/>
      <w:r w:rsidRPr="00F75396">
        <w:rPr>
          <w:rFonts w:ascii="Consolas" w:hAnsi="Consolas" w:cs="Courier New"/>
        </w:rPr>
        <w:t>, username, password, email):</w:t>
      </w:r>
    </w:p>
    <w:p w14:paraId="58DB719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"User account modified successfully!")</w:t>
      </w:r>
    </w:p>
    <w:p w14:paraId="75A1F0D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else:</w:t>
      </w:r>
    </w:p>
    <w:p w14:paraId="60A073E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"Failed to modify user account. User ID not found or username/email already exists.")</w:t>
      </w:r>
    </w:p>
    <w:p w14:paraId="068AD65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input(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nPress</w:t>
      </w:r>
      <w:proofErr w:type="spellEnd"/>
      <w:r w:rsidRPr="00F75396">
        <w:rPr>
          <w:rFonts w:ascii="Consolas" w:hAnsi="Consolas" w:cs="Courier New"/>
        </w:rPr>
        <w:t xml:space="preserve"> Enter to continue...")</w:t>
      </w:r>
    </w:p>
    <w:p w14:paraId="174C5E6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67CF719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delete_user_</w:t>
      </w:r>
      <w:proofErr w:type="gramStart"/>
      <w:r w:rsidRPr="00F75396">
        <w:rPr>
          <w:rFonts w:ascii="Consolas" w:hAnsi="Consolas" w:cs="Courier New"/>
        </w:rPr>
        <w:t>account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1C464AB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"""Delete a user account."""</w:t>
      </w:r>
    </w:p>
    <w:p w14:paraId="4FADD8B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5B5F330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view_all_</w:t>
      </w:r>
      <w:proofErr w:type="gramStart"/>
      <w:r w:rsidRPr="00F75396">
        <w:rPr>
          <w:rFonts w:ascii="Consolas" w:hAnsi="Consolas" w:cs="Courier New"/>
        </w:rPr>
        <w:t>users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6E3571E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135E928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user_id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nEnter</w:t>
      </w:r>
      <w:proofErr w:type="spellEnd"/>
      <w:r w:rsidRPr="00F75396">
        <w:rPr>
          <w:rFonts w:ascii="Consolas" w:hAnsi="Consolas" w:cs="Courier New"/>
        </w:rPr>
        <w:t xml:space="preserve"> User ID to delete (or 0 to go back): ")</w:t>
      </w:r>
    </w:p>
    <w:p w14:paraId="2E279A6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if </w:t>
      </w:r>
      <w:proofErr w:type="spellStart"/>
      <w:r w:rsidRPr="00F75396">
        <w:rPr>
          <w:rFonts w:ascii="Consolas" w:hAnsi="Consolas" w:cs="Courier New"/>
        </w:rPr>
        <w:t>user_id</w:t>
      </w:r>
      <w:proofErr w:type="spellEnd"/>
      <w:r w:rsidRPr="00F75396">
        <w:rPr>
          <w:rFonts w:ascii="Consolas" w:hAnsi="Consolas" w:cs="Courier New"/>
        </w:rPr>
        <w:t xml:space="preserve"> == "0":</w:t>
      </w:r>
    </w:p>
    <w:p w14:paraId="405B7A6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return</w:t>
      </w:r>
    </w:p>
    <w:p w14:paraId="107457A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5A527F8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confirm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"Are you sure you want to delete this user and all their bookings? (y/N): ")</w:t>
      </w:r>
    </w:p>
    <w:p w14:paraId="29F30ED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if </w:t>
      </w:r>
      <w:proofErr w:type="spellStart"/>
      <w:proofErr w:type="gramStart"/>
      <w:r w:rsidRPr="00F75396">
        <w:rPr>
          <w:rFonts w:ascii="Consolas" w:hAnsi="Consolas" w:cs="Courier New"/>
        </w:rPr>
        <w:t>confirm.lower</w:t>
      </w:r>
      <w:proofErr w:type="spellEnd"/>
      <w:proofErr w:type="gramEnd"/>
      <w:r w:rsidRPr="00F75396">
        <w:rPr>
          <w:rFonts w:ascii="Consolas" w:hAnsi="Consolas" w:cs="Courier New"/>
        </w:rPr>
        <w:t>() == 'y':</w:t>
      </w:r>
    </w:p>
    <w:p w14:paraId="6C8C71A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if </w:t>
      </w:r>
      <w:proofErr w:type="spellStart"/>
      <w:proofErr w:type="gramStart"/>
      <w:r w:rsidRPr="00F75396">
        <w:rPr>
          <w:rFonts w:ascii="Consolas" w:hAnsi="Consolas" w:cs="Courier New"/>
        </w:rPr>
        <w:t>handler.delete</w:t>
      </w:r>
      <w:proofErr w:type="gramEnd"/>
      <w:r w:rsidRPr="00F75396">
        <w:rPr>
          <w:rFonts w:ascii="Consolas" w:hAnsi="Consolas" w:cs="Courier New"/>
        </w:rPr>
        <w:t>_user</w:t>
      </w:r>
      <w:proofErr w:type="spell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user_id</w:t>
      </w:r>
      <w:proofErr w:type="spellEnd"/>
      <w:r w:rsidRPr="00F75396">
        <w:rPr>
          <w:rFonts w:ascii="Consolas" w:hAnsi="Consolas" w:cs="Courier New"/>
        </w:rPr>
        <w:t>):</w:t>
      </w:r>
    </w:p>
    <w:p w14:paraId="62F09B3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"User account and all bookings deleted successfully!")</w:t>
      </w:r>
    </w:p>
    <w:p w14:paraId="438033F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else:</w:t>
      </w:r>
    </w:p>
    <w:p w14:paraId="2856B5D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"Failed to delete user account. User ID not found.")</w:t>
      </w:r>
    </w:p>
    <w:p w14:paraId="218BDA6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else:</w:t>
      </w:r>
    </w:p>
    <w:p w14:paraId="0D4618E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"Deletion cancelled.")</w:t>
      </w:r>
    </w:p>
    <w:p w14:paraId="55352E7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input(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nPress</w:t>
      </w:r>
      <w:proofErr w:type="spellEnd"/>
      <w:r w:rsidRPr="00F75396">
        <w:rPr>
          <w:rFonts w:ascii="Consolas" w:hAnsi="Consolas" w:cs="Courier New"/>
        </w:rPr>
        <w:t xml:space="preserve"> Enter to continue...")</w:t>
      </w:r>
    </w:p>
    <w:p w14:paraId="7443F34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6DD7D9A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manage_user_</w:t>
      </w:r>
      <w:proofErr w:type="gramStart"/>
      <w:r w:rsidRPr="00F75396">
        <w:rPr>
          <w:rFonts w:ascii="Consolas" w:hAnsi="Consolas" w:cs="Courier New"/>
        </w:rPr>
        <w:t>bans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0CC5E22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"""Manage user bans."""</w:t>
      </w:r>
    </w:p>
    <w:p w14:paraId="1E8240E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while True:</w:t>
      </w:r>
    </w:p>
    <w:p w14:paraId="060070A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59EE79E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"User Ban Management")</w:t>
      </w:r>
    </w:p>
    <w:p w14:paraId="2CC683F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print_</w:t>
      </w:r>
      <w:proofErr w:type="gramStart"/>
      <w:r w:rsidRPr="00F75396">
        <w:rPr>
          <w:rFonts w:ascii="Consolas" w:hAnsi="Consolas" w:cs="Courier New"/>
        </w:rPr>
        <w:t>menu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{</w:t>
      </w:r>
    </w:p>
    <w:p w14:paraId="56C111F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>            "1": "View Banned Users",</w:t>
      </w:r>
    </w:p>
    <w:p w14:paraId="47DB00E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"2": "Ban User by Email",</w:t>
      </w:r>
    </w:p>
    <w:p w14:paraId="37BE856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"3": "Unban User by Email",</w:t>
      </w:r>
    </w:p>
    <w:p w14:paraId="2310479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"4": "Check User Status by Email",</w:t>
      </w:r>
    </w:p>
    <w:p w14:paraId="4298164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"0": "Back to Main Menu"</w:t>
      </w:r>
    </w:p>
    <w:p w14:paraId="5F9C274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})</w:t>
      </w:r>
    </w:p>
    <w:p w14:paraId="049C3F3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7932DC9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choice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"Choose an option: ")</w:t>
      </w:r>
    </w:p>
    <w:p w14:paraId="2F44F64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03A9CE6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if choice == "1":</w:t>
      </w:r>
    </w:p>
    <w:p w14:paraId="2460048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view_banned_</w:t>
      </w:r>
      <w:proofErr w:type="gramStart"/>
      <w:r w:rsidRPr="00F75396">
        <w:rPr>
          <w:rFonts w:ascii="Consolas" w:hAnsi="Consolas" w:cs="Courier New"/>
        </w:rPr>
        <w:t>users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1299C6D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"2":</w:t>
      </w:r>
    </w:p>
    <w:p w14:paraId="306D26B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ban_user_by_</w:t>
      </w:r>
      <w:proofErr w:type="gramStart"/>
      <w:r w:rsidRPr="00F75396">
        <w:rPr>
          <w:rFonts w:ascii="Consolas" w:hAnsi="Consolas" w:cs="Courier New"/>
        </w:rPr>
        <w:t>email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66738F8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"3":</w:t>
      </w:r>
    </w:p>
    <w:p w14:paraId="7A550AD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unban_user_by_</w:t>
      </w:r>
      <w:proofErr w:type="gramStart"/>
      <w:r w:rsidRPr="00F75396">
        <w:rPr>
          <w:rFonts w:ascii="Consolas" w:hAnsi="Consolas" w:cs="Courier New"/>
        </w:rPr>
        <w:t>email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2B8E0F8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"4":</w:t>
      </w:r>
    </w:p>
    <w:p w14:paraId="03F5BEA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spellStart"/>
      <w:r w:rsidRPr="00F75396">
        <w:rPr>
          <w:rFonts w:ascii="Consolas" w:hAnsi="Consolas" w:cs="Courier New"/>
        </w:rPr>
        <w:t>check_user_status_by_</w:t>
      </w:r>
      <w:proofErr w:type="gramStart"/>
      <w:r w:rsidRPr="00F75396">
        <w:rPr>
          <w:rFonts w:ascii="Consolas" w:hAnsi="Consolas" w:cs="Courier New"/>
        </w:rPr>
        <w:t>email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059ED62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choice == "0":</w:t>
      </w:r>
    </w:p>
    <w:p w14:paraId="398A110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break</w:t>
      </w:r>
    </w:p>
    <w:p w14:paraId="00BAF26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1EF17B1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view_banned_</w:t>
      </w:r>
      <w:proofErr w:type="gramStart"/>
      <w:r w:rsidRPr="00F75396">
        <w:rPr>
          <w:rFonts w:ascii="Consolas" w:hAnsi="Consolas" w:cs="Courier New"/>
        </w:rPr>
        <w:t>users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310BBA8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"""View banned users."""</w:t>
      </w:r>
    </w:p>
    <w:p w14:paraId="29FFD9F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5758F5A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banned_users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r w:rsidRPr="00F75396">
        <w:rPr>
          <w:rFonts w:ascii="Consolas" w:hAnsi="Consolas" w:cs="Courier New"/>
        </w:rPr>
        <w:t>handler.get_banned_</w:t>
      </w:r>
      <w:proofErr w:type="gramStart"/>
      <w:r w:rsidRPr="00F75396">
        <w:rPr>
          <w:rFonts w:ascii="Consolas" w:hAnsi="Consolas" w:cs="Courier New"/>
        </w:rPr>
        <w:t>users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0AD452C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0E79903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if not </w:t>
      </w:r>
      <w:proofErr w:type="spellStart"/>
      <w:r w:rsidRPr="00F75396">
        <w:rPr>
          <w:rFonts w:ascii="Consolas" w:hAnsi="Consolas" w:cs="Courier New"/>
        </w:rPr>
        <w:t>banned_users</w:t>
      </w:r>
      <w:proofErr w:type="spellEnd"/>
      <w:r w:rsidRPr="00F75396">
        <w:rPr>
          <w:rFonts w:ascii="Consolas" w:hAnsi="Consolas" w:cs="Courier New"/>
        </w:rPr>
        <w:t>:</w:t>
      </w:r>
    </w:p>
    <w:p w14:paraId="689F411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"No banned users found.")</w:t>
      </w:r>
    </w:p>
    <w:p w14:paraId="4091BDE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else:</w:t>
      </w:r>
    </w:p>
    <w:p w14:paraId="322FA5A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nBanned</w:t>
      </w:r>
      <w:proofErr w:type="spellEnd"/>
      <w:r w:rsidRPr="00F75396">
        <w:rPr>
          <w:rFonts w:ascii="Consolas" w:hAnsi="Consolas" w:cs="Courier New"/>
        </w:rPr>
        <w:t xml:space="preserve"> Users:")</w:t>
      </w:r>
    </w:p>
    <w:p w14:paraId="68F3DEB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"-" * 80)</w:t>
      </w:r>
    </w:p>
    <w:p w14:paraId="6EB4493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f"{'User ID':&lt;10} {'Username':&lt;20} {'Email':&lt;30} {'Status':&lt;10}")</w:t>
      </w:r>
    </w:p>
    <w:p w14:paraId="156A371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"-" * 80)</w:t>
      </w:r>
    </w:p>
    <w:p w14:paraId="26D08BD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</w:p>
    <w:p w14:paraId="2991246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for user in </w:t>
      </w:r>
      <w:proofErr w:type="spellStart"/>
      <w:r w:rsidRPr="00F75396">
        <w:rPr>
          <w:rFonts w:ascii="Consolas" w:hAnsi="Consolas" w:cs="Courier New"/>
        </w:rPr>
        <w:t>banned_users</w:t>
      </w:r>
      <w:proofErr w:type="spellEnd"/>
      <w:r w:rsidRPr="00F75396">
        <w:rPr>
          <w:rFonts w:ascii="Consolas" w:hAnsi="Consolas" w:cs="Courier New"/>
        </w:rPr>
        <w:t>:</w:t>
      </w:r>
    </w:p>
    <w:p w14:paraId="402D40F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    print(f"{user['</w:t>
      </w:r>
      <w:proofErr w:type="spellStart"/>
      <w:r w:rsidRPr="00F75396">
        <w:rPr>
          <w:rFonts w:ascii="Consolas" w:hAnsi="Consolas" w:cs="Courier New"/>
        </w:rPr>
        <w:t>user_id</w:t>
      </w:r>
      <w:proofErr w:type="spellEnd"/>
      <w:proofErr w:type="gramStart"/>
      <w:r w:rsidRPr="00F75396">
        <w:rPr>
          <w:rFonts w:ascii="Consolas" w:hAnsi="Consolas" w:cs="Courier New"/>
        </w:rPr>
        <w:t>']:&lt;</w:t>
      </w:r>
      <w:proofErr w:type="gramEnd"/>
      <w:r w:rsidRPr="00F75396">
        <w:rPr>
          <w:rFonts w:ascii="Consolas" w:hAnsi="Consolas" w:cs="Courier New"/>
        </w:rPr>
        <w:t>10} {user['username']:&lt;20} {user['email']:&lt;30} {user['status']:&lt;10}")</w:t>
      </w:r>
    </w:p>
    <w:p w14:paraId="2322A95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03C62A8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input(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nPress</w:t>
      </w:r>
      <w:proofErr w:type="spellEnd"/>
      <w:r w:rsidRPr="00F75396">
        <w:rPr>
          <w:rFonts w:ascii="Consolas" w:hAnsi="Consolas" w:cs="Courier New"/>
        </w:rPr>
        <w:t xml:space="preserve"> Enter to continue...")</w:t>
      </w:r>
    </w:p>
    <w:p w14:paraId="6459FC9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6B3C299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ban_user_by_</w:t>
      </w:r>
      <w:proofErr w:type="gramStart"/>
      <w:r w:rsidRPr="00F75396">
        <w:rPr>
          <w:rFonts w:ascii="Consolas" w:hAnsi="Consolas" w:cs="Courier New"/>
        </w:rPr>
        <w:t>email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7E15301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"""Ban a user by email."""</w:t>
      </w:r>
    </w:p>
    <w:p w14:paraId="0DE1F9A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31346BA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 xml:space="preserve">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"Ban User by Email")</w:t>
      </w:r>
    </w:p>
    <w:p w14:paraId="43124DD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"-" * 50)</w:t>
      </w:r>
    </w:p>
    <w:p w14:paraId="3041141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4BAC67C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email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"Enter user email to ban: ")</w:t>
      </w:r>
    </w:p>
    <w:p w14:paraId="3017458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07D3BB1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# First check if user exists</w:t>
      </w:r>
    </w:p>
    <w:p w14:paraId="60BC3F4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user = </w:t>
      </w:r>
      <w:proofErr w:type="spellStart"/>
      <w:proofErr w:type="gramStart"/>
      <w:r w:rsidRPr="00F75396">
        <w:rPr>
          <w:rFonts w:ascii="Consolas" w:hAnsi="Consolas" w:cs="Courier New"/>
        </w:rPr>
        <w:t>handler.find</w:t>
      </w:r>
      <w:proofErr w:type="gramEnd"/>
      <w:r w:rsidRPr="00F75396">
        <w:rPr>
          <w:rFonts w:ascii="Consolas" w:hAnsi="Consolas" w:cs="Courier New"/>
        </w:rPr>
        <w:t>_user_by_email</w:t>
      </w:r>
      <w:proofErr w:type="spellEnd"/>
      <w:r w:rsidRPr="00F75396">
        <w:rPr>
          <w:rFonts w:ascii="Consolas" w:hAnsi="Consolas" w:cs="Courier New"/>
        </w:rPr>
        <w:t>(email)</w:t>
      </w:r>
    </w:p>
    <w:p w14:paraId="30D4B1A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if not user:</w:t>
      </w:r>
    </w:p>
    <w:p w14:paraId="6AAF4CB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"No user found with that email address.")</w:t>
      </w:r>
    </w:p>
    <w:p w14:paraId="621F29E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</w:t>
      </w:r>
      <w:proofErr w:type="spellStart"/>
      <w:proofErr w:type="gramStart"/>
      <w:r w:rsidRPr="00F75396">
        <w:rPr>
          <w:rFonts w:ascii="Consolas" w:hAnsi="Consolas" w:cs="Courier New"/>
        </w:rPr>
        <w:t>user.get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'status', 'active') == 'banned':</w:t>
      </w:r>
    </w:p>
    <w:p w14:paraId="609659F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"User is already banned.")</w:t>
      </w:r>
    </w:p>
    <w:p w14:paraId="0305CED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else:</w:t>
      </w:r>
    </w:p>
    <w:p w14:paraId="10DCE8D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if </w:t>
      </w:r>
      <w:proofErr w:type="spellStart"/>
      <w:r w:rsidRPr="00F75396">
        <w:rPr>
          <w:rFonts w:ascii="Consolas" w:hAnsi="Consolas" w:cs="Courier New"/>
        </w:rPr>
        <w:t>handler.ban_user_by_email</w:t>
      </w:r>
      <w:proofErr w:type="spellEnd"/>
      <w:r w:rsidRPr="00F75396">
        <w:rPr>
          <w:rFonts w:ascii="Consolas" w:hAnsi="Consolas" w:cs="Courier New"/>
        </w:rPr>
        <w:t>(email):</w:t>
      </w:r>
    </w:p>
    <w:p w14:paraId="05DD7F0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spellStart"/>
      <w:proofErr w:type="gramEnd"/>
      <w:r w:rsidRPr="00F75396">
        <w:rPr>
          <w:rFonts w:ascii="Consolas" w:hAnsi="Consolas" w:cs="Courier New"/>
        </w:rPr>
        <w:t>f"User</w:t>
      </w:r>
      <w:proofErr w:type="spellEnd"/>
      <w:r w:rsidRPr="00F75396">
        <w:rPr>
          <w:rFonts w:ascii="Consolas" w:hAnsi="Consolas" w:cs="Courier New"/>
        </w:rPr>
        <w:t xml:space="preserve"> with email '{email}' has been banned successfully!")</w:t>
      </w:r>
    </w:p>
    <w:p w14:paraId="1D5F619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else:</w:t>
      </w:r>
    </w:p>
    <w:p w14:paraId="6F2F0E0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"Failed to ban user.")</w:t>
      </w:r>
    </w:p>
    <w:p w14:paraId="7B3B1E2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25FFB95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input(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nPress</w:t>
      </w:r>
      <w:proofErr w:type="spellEnd"/>
      <w:r w:rsidRPr="00F75396">
        <w:rPr>
          <w:rFonts w:ascii="Consolas" w:hAnsi="Consolas" w:cs="Courier New"/>
        </w:rPr>
        <w:t xml:space="preserve"> Enter to continue...")</w:t>
      </w:r>
    </w:p>
    <w:p w14:paraId="5E7556D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5690ED4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unban_user_by_</w:t>
      </w:r>
      <w:proofErr w:type="gramStart"/>
      <w:r w:rsidRPr="00F75396">
        <w:rPr>
          <w:rFonts w:ascii="Consolas" w:hAnsi="Consolas" w:cs="Courier New"/>
        </w:rPr>
        <w:t>email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10EB12E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"""Unban a user by email."""</w:t>
      </w:r>
    </w:p>
    <w:p w14:paraId="254139E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5256404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"Unban User by Email")</w:t>
      </w:r>
    </w:p>
    <w:p w14:paraId="51ECF84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"-" * 50)</w:t>
      </w:r>
    </w:p>
    <w:p w14:paraId="0AFE7C4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5FF1EB7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email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"Enter user email to unban: ")</w:t>
      </w:r>
    </w:p>
    <w:p w14:paraId="5EE2CE8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3E1A07E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# First check if user exists</w:t>
      </w:r>
    </w:p>
    <w:p w14:paraId="07AD1FB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user = </w:t>
      </w:r>
      <w:proofErr w:type="spellStart"/>
      <w:proofErr w:type="gramStart"/>
      <w:r w:rsidRPr="00F75396">
        <w:rPr>
          <w:rFonts w:ascii="Consolas" w:hAnsi="Consolas" w:cs="Courier New"/>
        </w:rPr>
        <w:t>handler.find</w:t>
      </w:r>
      <w:proofErr w:type="gramEnd"/>
      <w:r w:rsidRPr="00F75396">
        <w:rPr>
          <w:rFonts w:ascii="Consolas" w:hAnsi="Consolas" w:cs="Courier New"/>
        </w:rPr>
        <w:t>_user_by_email</w:t>
      </w:r>
      <w:proofErr w:type="spellEnd"/>
      <w:r w:rsidRPr="00F75396">
        <w:rPr>
          <w:rFonts w:ascii="Consolas" w:hAnsi="Consolas" w:cs="Courier New"/>
        </w:rPr>
        <w:t>(email)</w:t>
      </w:r>
    </w:p>
    <w:p w14:paraId="17A6E60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if not user:</w:t>
      </w:r>
    </w:p>
    <w:p w14:paraId="78D2A07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"No user found with that email address.")</w:t>
      </w:r>
    </w:p>
    <w:p w14:paraId="4363930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elif</w:t>
      </w:r>
      <w:proofErr w:type="spellEnd"/>
      <w:r w:rsidRPr="00F75396">
        <w:rPr>
          <w:rFonts w:ascii="Consolas" w:hAnsi="Consolas" w:cs="Courier New"/>
        </w:rPr>
        <w:t xml:space="preserve"> </w:t>
      </w:r>
      <w:proofErr w:type="spellStart"/>
      <w:proofErr w:type="gramStart"/>
      <w:r w:rsidRPr="00F75396">
        <w:rPr>
          <w:rFonts w:ascii="Consolas" w:hAnsi="Consolas" w:cs="Courier New"/>
        </w:rPr>
        <w:t>user.get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'status', 'active') == 'active':</w:t>
      </w:r>
    </w:p>
    <w:p w14:paraId="5E0B852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"User is not currently banned.")</w:t>
      </w:r>
    </w:p>
    <w:p w14:paraId="7B00D3D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else:</w:t>
      </w:r>
    </w:p>
    <w:p w14:paraId="69CB6CF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if </w:t>
      </w:r>
      <w:proofErr w:type="spellStart"/>
      <w:proofErr w:type="gramStart"/>
      <w:r w:rsidRPr="00F75396">
        <w:rPr>
          <w:rFonts w:ascii="Consolas" w:hAnsi="Consolas" w:cs="Courier New"/>
        </w:rPr>
        <w:t>handler.unban</w:t>
      </w:r>
      <w:proofErr w:type="gramEnd"/>
      <w:r w:rsidRPr="00F75396">
        <w:rPr>
          <w:rFonts w:ascii="Consolas" w:hAnsi="Consolas" w:cs="Courier New"/>
        </w:rPr>
        <w:t>_user_by_email</w:t>
      </w:r>
      <w:proofErr w:type="spellEnd"/>
      <w:r w:rsidRPr="00F75396">
        <w:rPr>
          <w:rFonts w:ascii="Consolas" w:hAnsi="Consolas" w:cs="Courier New"/>
        </w:rPr>
        <w:t>(email):</w:t>
      </w:r>
    </w:p>
    <w:p w14:paraId="3C2030C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spellStart"/>
      <w:proofErr w:type="gramEnd"/>
      <w:r w:rsidRPr="00F75396">
        <w:rPr>
          <w:rFonts w:ascii="Consolas" w:hAnsi="Consolas" w:cs="Courier New"/>
        </w:rPr>
        <w:t>f"User</w:t>
      </w:r>
      <w:proofErr w:type="spellEnd"/>
      <w:r w:rsidRPr="00F75396">
        <w:rPr>
          <w:rFonts w:ascii="Consolas" w:hAnsi="Consolas" w:cs="Courier New"/>
        </w:rPr>
        <w:t xml:space="preserve"> with email '{email}' has been unbanned successfully!")</w:t>
      </w:r>
    </w:p>
    <w:p w14:paraId="39FCDF9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    else:</w:t>
      </w:r>
    </w:p>
    <w:p w14:paraId="351BA49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"Failed to unban user.")</w:t>
      </w:r>
    </w:p>
    <w:p w14:paraId="0086EA5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52D7B94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input(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nPress</w:t>
      </w:r>
      <w:proofErr w:type="spellEnd"/>
      <w:r w:rsidRPr="00F75396">
        <w:rPr>
          <w:rFonts w:ascii="Consolas" w:hAnsi="Consolas" w:cs="Courier New"/>
        </w:rPr>
        <w:t xml:space="preserve"> Enter to continue...")</w:t>
      </w:r>
    </w:p>
    <w:p w14:paraId="38EBDE2B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4BB6E2D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lastRenderedPageBreak/>
        <w:t xml:space="preserve">def </w:t>
      </w:r>
      <w:proofErr w:type="spellStart"/>
      <w:r w:rsidRPr="00F75396">
        <w:rPr>
          <w:rFonts w:ascii="Consolas" w:hAnsi="Consolas" w:cs="Courier New"/>
        </w:rPr>
        <w:t>check_user_status_by_</w:t>
      </w:r>
      <w:proofErr w:type="gramStart"/>
      <w:r w:rsidRPr="00F75396">
        <w:rPr>
          <w:rFonts w:ascii="Consolas" w:hAnsi="Consolas" w:cs="Courier New"/>
        </w:rPr>
        <w:t>email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422986C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"""Check user status by email."""</w:t>
      </w:r>
    </w:p>
    <w:p w14:paraId="4E2397D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clear_</w:t>
      </w:r>
      <w:proofErr w:type="gramStart"/>
      <w:r w:rsidRPr="00F75396">
        <w:rPr>
          <w:rFonts w:ascii="Consolas" w:hAnsi="Consolas" w:cs="Courier New"/>
        </w:rPr>
        <w:t>screen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46850B5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"Check User Status by Email")</w:t>
      </w:r>
    </w:p>
    <w:p w14:paraId="7911DD1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"-" * 50)</w:t>
      </w:r>
    </w:p>
    <w:p w14:paraId="3D5B307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6E601EB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email = </w:t>
      </w:r>
      <w:proofErr w:type="spellStart"/>
      <w:r w:rsidRPr="00F75396">
        <w:rPr>
          <w:rFonts w:ascii="Consolas" w:hAnsi="Consolas" w:cs="Courier New"/>
        </w:rPr>
        <w:t>get_</w:t>
      </w:r>
      <w:proofErr w:type="gramStart"/>
      <w:r w:rsidRPr="00F75396">
        <w:rPr>
          <w:rFonts w:ascii="Consolas" w:hAnsi="Consolas" w:cs="Courier New"/>
        </w:rPr>
        <w:t>input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"Enter user email to check: ")</w:t>
      </w:r>
    </w:p>
    <w:p w14:paraId="78878DF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035D8F1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user = </w:t>
      </w:r>
      <w:proofErr w:type="spellStart"/>
      <w:proofErr w:type="gramStart"/>
      <w:r w:rsidRPr="00F75396">
        <w:rPr>
          <w:rFonts w:ascii="Consolas" w:hAnsi="Consolas" w:cs="Courier New"/>
        </w:rPr>
        <w:t>handler.find</w:t>
      </w:r>
      <w:proofErr w:type="gramEnd"/>
      <w:r w:rsidRPr="00F75396">
        <w:rPr>
          <w:rFonts w:ascii="Consolas" w:hAnsi="Consolas" w:cs="Courier New"/>
        </w:rPr>
        <w:t>_user_by_email</w:t>
      </w:r>
      <w:proofErr w:type="spellEnd"/>
      <w:r w:rsidRPr="00F75396">
        <w:rPr>
          <w:rFonts w:ascii="Consolas" w:hAnsi="Consolas" w:cs="Courier New"/>
        </w:rPr>
        <w:t>(email)</w:t>
      </w:r>
    </w:p>
    <w:p w14:paraId="37479A9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if not user:</w:t>
      </w:r>
    </w:p>
    <w:p w14:paraId="5103150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"No user found with that email address.")</w:t>
      </w:r>
    </w:p>
    <w:p w14:paraId="7E4BB7B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else:</w:t>
      </w:r>
    </w:p>
    <w:p w14:paraId="39D4BEF4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status = </w:t>
      </w:r>
      <w:proofErr w:type="spellStart"/>
      <w:proofErr w:type="gramStart"/>
      <w:r w:rsidRPr="00F75396">
        <w:rPr>
          <w:rFonts w:ascii="Consolas" w:hAnsi="Consolas" w:cs="Courier New"/>
        </w:rPr>
        <w:t>user.get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'status', 'active')</w:t>
      </w:r>
    </w:p>
    <w:p w14:paraId="31AE62B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gramEnd"/>
      <w:r w:rsidRPr="00F75396">
        <w:rPr>
          <w:rFonts w:ascii="Consolas" w:hAnsi="Consolas" w:cs="Courier New"/>
        </w:rPr>
        <w:t>f"\</w:t>
      </w:r>
      <w:proofErr w:type="spellStart"/>
      <w:r w:rsidRPr="00F75396">
        <w:rPr>
          <w:rFonts w:ascii="Consolas" w:hAnsi="Consolas" w:cs="Courier New"/>
        </w:rPr>
        <w:t>nUser</w:t>
      </w:r>
      <w:proofErr w:type="spellEnd"/>
      <w:r w:rsidRPr="00F75396">
        <w:rPr>
          <w:rFonts w:ascii="Consolas" w:hAnsi="Consolas" w:cs="Courier New"/>
        </w:rPr>
        <w:t xml:space="preserve"> Details:")</w:t>
      </w:r>
    </w:p>
    <w:p w14:paraId="0A0D082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spellStart"/>
      <w:proofErr w:type="gramEnd"/>
      <w:r w:rsidRPr="00F75396">
        <w:rPr>
          <w:rFonts w:ascii="Consolas" w:hAnsi="Consolas" w:cs="Courier New"/>
        </w:rPr>
        <w:t>f"User</w:t>
      </w:r>
      <w:proofErr w:type="spellEnd"/>
      <w:r w:rsidRPr="00F75396">
        <w:rPr>
          <w:rFonts w:ascii="Consolas" w:hAnsi="Consolas" w:cs="Courier New"/>
        </w:rPr>
        <w:t xml:space="preserve"> ID: {user['</w:t>
      </w:r>
      <w:proofErr w:type="spellStart"/>
      <w:r w:rsidRPr="00F75396">
        <w:rPr>
          <w:rFonts w:ascii="Consolas" w:hAnsi="Consolas" w:cs="Courier New"/>
        </w:rPr>
        <w:t>user_id</w:t>
      </w:r>
      <w:proofErr w:type="spellEnd"/>
      <w:r w:rsidRPr="00F75396">
        <w:rPr>
          <w:rFonts w:ascii="Consolas" w:hAnsi="Consolas" w:cs="Courier New"/>
        </w:rPr>
        <w:t>']}")</w:t>
      </w:r>
    </w:p>
    <w:p w14:paraId="30FE9091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spellStart"/>
      <w:proofErr w:type="gramEnd"/>
      <w:r w:rsidRPr="00F75396">
        <w:rPr>
          <w:rFonts w:ascii="Consolas" w:hAnsi="Consolas" w:cs="Courier New"/>
        </w:rPr>
        <w:t>f"Username</w:t>
      </w:r>
      <w:proofErr w:type="spellEnd"/>
      <w:r w:rsidRPr="00F75396">
        <w:rPr>
          <w:rFonts w:ascii="Consolas" w:hAnsi="Consolas" w:cs="Courier New"/>
        </w:rPr>
        <w:t>: {user['username']}")</w:t>
      </w:r>
    </w:p>
    <w:p w14:paraId="30FCE0B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spellStart"/>
      <w:proofErr w:type="gramEnd"/>
      <w:r w:rsidRPr="00F75396">
        <w:rPr>
          <w:rFonts w:ascii="Consolas" w:hAnsi="Consolas" w:cs="Courier New"/>
        </w:rPr>
        <w:t>f"Email</w:t>
      </w:r>
      <w:proofErr w:type="spellEnd"/>
      <w:r w:rsidRPr="00F75396">
        <w:rPr>
          <w:rFonts w:ascii="Consolas" w:hAnsi="Consolas" w:cs="Courier New"/>
        </w:rPr>
        <w:t>: {user['email']}")</w:t>
      </w:r>
    </w:p>
    <w:p w14:paraId="7044D43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</w:t>
      </w:r>
      <w:proofErr w:type="gramStart"/>
      <w:r w:rsidRPr="00F75396">
        <w:rPr>
          <w:rFonts w:ascii="Consolas" w:hAnsi="Consolas" w:cs="Courier New"/>
        </w:rPr>
        <w:t>print(</w:t>
      </w:r>
      <w:proofErr w:type="spellStart"/>
      <w:proofErr w:type="gramEnd"/>
      <w:r w:rsidRPr="00F75396">
        <w:rPr>
          <w:rFonts w:ascii="Consolas" w:hAnsi="Consolas" w:cs="Courier New"/>
        </w:rPr>
        <w:t>f"Status</w:t>
      </w:r>
      <w:proofErr w:type="spellEnd"/>
      <w:r w:rsidRPr="00F75396">
        <w:rPr>
          <w:rFonts w:ascii="Consolas" w:hAnsi="Consolas" w:cs="Courier New"/>
        </w:rPr>
        <w:t>: {status}")</w:t>
      </w:r>
    </w:p>
    <w:p w14:paraId="1B8E541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3E3CD7F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gramStart"/>
      <w:r w:rsidRPr="00F75396">
        <w:rPr>
          <w:rFonts w:ascii="Consolas" w:hAnsi="Consolas" w:cs="Courier New"/>
        </w:rPr>
        <w:t>input(</w:t>
      </w:r>
      <w:proofErr w:type="gramEnd"/>
      <w:r w:rsidRPr="00F75396">
        <w:rPr>
          <w:rFonts w:ascii="Consolas" w:hAnsi="Consolas" w:cs="Courier New"/>
        </w:rPr>
        <w:t>"\</w:t>
      </w:r>
      <w:proofErr w:type="spellStart"/>
      <w:r w:rsidRPr="00F75396">
        <w:rPr>
          <w:rFonts w:ascii="Consolas" w:hAnsi="Consolas" w:cs="Courier New"/>
        </w:rPr>
        <w:t>nPress</w:t>
      </w:r>
      <w:proofErr w:type="spellEnd"/>
      <w:r w:rsidRPr="00F75396">
        <w:rPr>
          <w:rFonts w:ascii="Consolas" w:hAnsi="Consolas" w:cs="Courier New"/>
        </w:rPr>
        <w:t xml:space="preserve"> Enter to continue...")</w:t>
      </w:r>
    </w:p>
    <w:p w14:paraId="3F36D26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3531F2C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if __name__ == '__main__':</w:t>
      </w:r>
    </w:p>
    <w:p w14:paraId="7C85CA60" w14:textId="17BD5AB2" w:rsidR="00F75396" w:rsidRPr="007A7FD4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login_</w:t>
      </w:r>
      <w:proofErr w:type="gramStart"/>
      <w:r w:rsidRPr="00F75396">
        <w:rPr>
          <w:rFonts w:ascii="Consolas" w:hAnsi="Consolas" w:cs="Courier New"/>
        </w:rPr>
        <w:t>menu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69A3CAAC" w14:textId="77777777" w:rsidR="007A7FD4" w:rsidRDefault="007A7FD4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br w:type="page"/>
      </w:r>
    </w:p>
    <w:p w14:paraId="29D55F41" w14:textId="342AD114" w:rsidR="00A3198F" w:rsidRDefault="00F75396" w:rsidP="00F75396">
      <w:pPr>
        <w:spacing w:line="240" w:lineRule="auto"/>
        <w:rPr>
          <w:b/>
          <w:bCs/>
          <w:color w:val="000000" w:themeColor="text1"/>
          <w:sz w:val="44"/>
          <w:szCs w:val="44"/>
        </w:rPr>
      </w:pPr>
      <w:r w:rsidRPr="00DB6D4E">
        <w:rPr>
          <w:b/>
          <w:bCs/>
          <w:color w:val="000000" w:themeColor="text1"/>
          <w:sz w:val="44"/>
          <w:szCs w:val="44"/>
        </w:rPr>
        <w:lastRenderedPageBreak/>
        <w:t>C. c</w:t>
      </w:r>
      <w:r>
        <w:rPr>
          <w:b/>
          <w:bCs/>
          <w:color w:val="000000" w:themeColor="text1"/>
          <w:sz w:val="44"/>
          <w:szCs w:val="44"/>
        </w:rPr>
        <w:t>rypto</w:t>
      </w:r>
      <w:r w:rsidRPr="00DB6D4E">
        <w:rPr>
          <w:b/>
          <w:bCs/>
          <w:color w:val="000000" w:themeColor="text1"/>
          <w:sz w:val="44"/>
          <w:szCs w:val="44"/>
        </w:rPr>
        <w:t>.py</w:t>
      </w:r>
    </w:p>
    <w:p w14:paraId="19B39112" w14:textId="0BA3E6AE" w:rsidR="00F75396" w:rsidRPr="00A3198F" w:rsidRDefault="00F75396" w:rsidP="00F75396">
      <w:pPr>
        <w:spacing w:line="240" w:lineRule="auto"/>
        <w:rPr>
          <w:b/>
          <w:bCs/>
          <w:sz w:val="24"/>
          <w:szCs w:val="24"/>
        </w:rPr>
      </w:pPr>
      <w:r w:rsidRPr="00A3198F">
        <w:rPr>
          <w:b/>
          <w:bCs/>
          <w:color w:val="000000" w:themeColor="text1"/>
          <w:sz w:val="24"/>
          <w:szCs w:val="24"/>
        </w:rPr>
        <w:t>(only used for encryption of password)</w:t>
      </w:r>
    </w:p>
    <w:p w14:paraId="1593045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import </w:t>
      </w:r>
      <w:proofErr w:type="spellStart"/>
      <w:r w:rsidRPr="00F75396">
        <w:rPr>
          <w:rFonts w:ascii="Consolas" w:hAnsi="Consolas" w:cs="Courier New"/>
        </w:rPr>
        <w:t>hashlib</w:t>
      </w:r>
      <w:proofErr w:type="spellEnd"/>
    </w:p>
    <w:p w14:paraId="441A37F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import </w:t>
      </w:r>
      <w:proofErr w:type="spellStart"/>
      <w:r w:rsidRPr="00F75396">
        <w:rPr>
          <w:rFonts w:ascii="Consolas" w:hAnsi="Consolas" w:cs="Courier New"/>
        </w:rPr>
        <w:t>hmac</w:t>
      </w:r>
      <w:proofErr w:type="spellEnd"/>
    </w:p>
    <w:p w14:paraId="3CE2386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import </w:t>
      </w:r>
      <w:proofErr w:type="spellStart"/>
      <w:r w:rsidRPr="00F75396">
        <w:rPr>
          <w:rFonts w:ascii="Consolas" w:hAnsi="Consolas" w:cs="Courier New"/>
        </w:rPr>
        <w:t>os</w:t>
      </w:r>
      <w:proofErr w:type="spellEnd"/>
    </w:p>
    <w:p w14:paraId="4D9AA54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40C46BA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generate_</w:t>
      </w:r>
      <w:proofErr w:type="gramStart"/>
      <w:r w:rsidRPr="00F75396">
        <w:rPr>
          <w:rFonts w:ascii="Consolas" w:hAnsi="Consolas" w:cs="Courier New"/>
        </w:rPr>
        <w:t>salt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):</w:t>
      </w:r>
    </w:p>
    <w:p w14:paraId="4A6339C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"""Generate a random salt for password hashing."""</w:t>
      </w:r>
    </w:p>
    <w:p w14:paraId="5BACDCD6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return </w:t>
      </w:r>
      <w:proofErr w:type="spellStart"/>
      <w:proofErr w:type="gramStart"/>
      <w:r w:rsidRPr="00F75396">
        <w:rPr>
          <w:rFonts w:ascii="Consolas" w:hAnsi="Consolas" w:cs="Courier New"/>
        </w:rPr>
        <w:t>os.urandom</w:t>
      </w:r>
      <w:proofErr w:type="spellEnd"/>
      <w:proofErr w:type="gramEnd"/>
      <w:r w:rsidRPr="00F75396">
        <w:rPr>
          <w:rFonts w:ascii="Consolas" w:hAnsi="Consolas" w:cs="Courier New"/>
        </w:rPr>
        <w:t>(16).hex()</w:t>
      </w:r>
    </w:p>
    <w:p w14:paraId="11A0F18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665DD40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hash_</w:t>
      </w:r>
      <w:proofErr w:type="gramStart"/>
      <w:r w:rsidRPr="00F75396">
        <w:rPr>
          <w:rFonts w:ascii="Consolas" w:hAnsi="Consolas" w:cs="Courier New"/>
        </w:rPr>
        <w:t>password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password: str, salt: str = None) -&gt; tuple[str, str]:</w:t>
      </w:r>
    </w:p>
    <w:p w14:paraId="389CF00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</w:t>
      </w:r>
    </w:p>
    <w:p w14:paraId="77B13FA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Hash a password using SHA256 with a salt.</w:t>
      </w:r>
    </w:p>
    <w:p w14:paraId="65E4580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Returns tuple of (</w:t>
      </w:r>
      <w:proofErr w:type="spellStart"/>
      <w:r w:rsidRPr="00F75396">
        <w:rPr>
          <w:rFonts w:ascii="Consolas" w:hAnsi="Consolas" w:cs="Courier New"/>
        </w:rPr>
        <w:t>hashed_password</w:t>
      </w:r>
      <w:proofErr w:type="spellEnd"/>
      <w:r w:rsidRPr="00F75396">
        <w:rPr>
          <w:rFonts w:ascii="Consolas" w:hAnsi="Consolas" w:cs="Courier New"/>
        </w:rPr>
        <w:t>, salt).</w:t>
      </w:r>
    </w:p>
    <w:p w14:paraId="041163A7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</w:t>
      </w:r>
    </w:p>
    <w:p w14:paraId="2A28BB1C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if salt is None:</w:t>
      </w:r>
    </w:p>
    <w:p w14:paraId="779EF8E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    salt = </w:t>
      </w:r>
      <w:proofErr w:type="spellStart"/>
      <w:r w:rsidRPr="00F75396">
        <w:rPr>
          <w:rFonts w:ascii="Consolas" w:hAnsi="Consolas" w:cs="Courier New"/>
        </w:rPr>
        <w:t>generate_</w:t>
      </w:r>
      <w:proofErr w:type="gramStart"/>
      <w:r w:rsidRPr="00F75396">
        <w:rPr>
          <w:rFonts w:ascii="Consolas" w:hAnsi="Consolas" w:cs="Courier New"/>
        </w:rPr>
        <w:t>salt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)</w:t>
      </w:r>
    </w:p>
    <w:p w14:paraId="28BFF762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67824470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# Convert password to bytes and combine with salt</w:t>
      </w:r>
    </w:p>
    <w:p w14:paraId="0B8874B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password_bytes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proofErr w:type="gramStart"/>
      <w:r w:rsidRPr="00F75396">
        <w:rPr>
          <w:rFonts w:ascii="Consolas" w:hAnsi="Consolas" w:cs="Courier New"/>
        </w:rPr>
        <w:t>password.encode</w:t>
      </w:r>
      <w:proofErr w:type="spellEnd"/>
      <w:proofErr w:type="gramEnd"/>
      <w:r w:rsidRPr="00F75396">
        <w:rPr>
          <w:rFonts w:ascii="Consolas" w:hAnsi="Consolas" w:cs="Courier New"/>
        </w:rPr>
        <w:t>('utf-8')</w:t>
      </w:r>
    </w:p>
    <w:p w14:paraId="0CF2B69A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salt_bytes</w:t>
      </w:r>
      <w:proofErr w:type="spellEnd"/>
      <w:r w:rsidRPr="00F75396">
        <w:rPr>
          <w:rFonts w:ascii="Consolas" w:hAnsi="Consolas" w:cs="Courier New"/>
        </w:rPr>
        <w:t xml:space="preserve"> = </w:t>
      </w:r>
      <w:proofErr w:type="spellStart"/>
      <w:proofErr w:type="gramStart"/>
      <w:r w:rsidRPr="00F75396">
        <w:rPr>
          <w:rFonts w:ascii="Consolas" w:hAnsi="Consolas" w:cs="Courier New"/>
        </w:rPr>
        <w:t>bytes.fromhex</w:t>
      </w:r>
      <w:proofErr w:type="spellEnd"/>
      <w:proofErr w:type="gramEnd"/>
      <w:r w:rsidRPr="00F75396">
        <w:rPr>
          <w:rFonts w:ascii="Consolas" w:hAnsi="Consolas" w:cs="Courier New"/>
        </w:rPr>
        <w:t>(salt)</w:t>
      </w:r>
    </w:p>
    <w:p w14:paraId="5653D9CE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</w:p>
    <w:p w14:paraId="69D7A5F3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# Create hash using HMAC with SHA256</w:t>
      </w:r>
    </w:p>
    <w:p w14:paraId="11064D9F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hashed = </w:t>
      </w:r>
      <w:proofErr w:type="spellStart"/>
      <w:proofErr w:type="gramStart"/>
      <w:r w:rsidRPr="00F75396">
        <w:rPr>
          <w:rFonts w:ascii="Consolas" w:hAnsi="Consolas" w:cs="Courier New"/>
        </w:rPr>
        <w:t>hmac.new</w:t>
      </w:r>
      <w:proofErr w:type="spellEnd"/>
      <w:r w:rsidRPr="00F75396">
        <w:rPr>
          <w:rFonts w:ascii="Consolas" w:hAnsi="Consolas" w:cs="Courier New"/>
        </w:rPr>
        <w:t>(</w:t>
      </w:r>
      <w:proofErr w:type="spellStart"/>
      <w:proofErr w:type="gramEnd"/>
      <w:r w:rsidRPr="00F75396">
        <w:rPr>
          <w:rFonts w:ascii="Consolas" w:hAnsi="Consolas" w:cs="Courier New"/>
        </w:rPr>
        <w:t>salt_bytes</w:t>
      </w:r>
      <w:proofErr w:type="spellEnd"/>
      <w:r w:rsidRPr="00F75396">
        <w:rPr>
          <w:rFonts w:ascii="Consolas" w:hAnsi="Consolas" w:cs="Courier New"/>
        </w:rPr>
        <w:t xml:space="preserve">, </w:t>
      </w:r>
      <w:proofErr w:type="spellStart"/>
      <w:r w:rsidRPr="00F75396">
        <w:rPr>
          <w:rFonts w:ascii="Consolas" w:hAnsi="Consolas" w:cs="Courier New"/>
        </w:rPr>
        <w:t>password_bytes</w:t>
      </w:r>
      <w:proofErr w:type="spellEnd"/>
      <w:r w:rsidRPr="00F75396">
        <w:rPr>
          <w:rFonts w:ascii="Consolas" w:hAnsi="Consolas" w:cs="Courier New"/>
        </w:rPr>
        <w:t>, hashlib.sha256).</w:t>
      </w:r>
      <w:proofErr w:type="spellStart"/>
      <w:r w:rsidRPr="00F75396">
        <w:rPr>
          <w:rFonts w:ascii="Consolas" w:hAnsi="Consolas" w:cs="Courier New"/>
        </w:rPr>
        <w:t>hexdigest</w:t>
      </w:r>
      <w:proofErr w:type="spellEnd"/>
      <w:r w:rsidRPr="00F75396">
        <w:rPr>
          <w:rFonts w:ascii="Consolas" w:hAnsi="Consolas" w:cs="Courier New"/>
        </w:rPr>
        <w:t>()</w:t>
      </w:r>
    </w:p>
    <w:p w14:paraId="39DC8748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return hashed, salt</w:t>
      </w:r>
    </w:p>
    <w:p w14:paraId="5C3EA9A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</w:p>
    <w:p w14:paraId="6B00277D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def </w:t>
      </w:r>
      <w:proofErr w:type="spellStart"/>
      <w:r w:rsidRPr="00F75396">
        <w:rPr>
          <w:rFonts w:ascii="Consolas" w:hAnsi="Consolas" w:cs="Courier New"/>
        </w:rPr>
        <w:t>verify_</w:t>
      </w:r>
      <w:proofErr w:type="gramStart"/>
      <w:r w:rsidRPr="00F75396">
        <w:rPr>
          <w:rFonts w:ascii="Consolas" w:hAnsi="Consolas" w:cs="Courier New"/>
        </w:rPr>
        <w:t>password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 xml:space="preserve">password: str, </w:t>
      </w:r>
      <w:proofErr w:type="spellStart"/>
      <w:r w:rsidRPr="00F75396">
        <w:rPr>
          <w:rFonts w:ascii="Consolas" w:hAnsi="Consolas" w:cs="Courier New"/>
        </w:rPr>
        <w:t>stored_hash</w:t>
      </w:r>
      <w:proofErr w:type="spellEnd"/>
      <w:r w:rsidRPr="00F75396">
        <w:rPr>
          <w:rFonts w:ascii="Consolas" w:hAnsi="Consolas" w:cs="Courier New"/>
        </w:rPr>
        <w:t>: str, salt: str) -&gt; bool:</w:t>
      </w:r>
    </w:p>
    <w:p w14:paraId="7FF7D7D9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>    """Verify a password against its hash."""</w:t>
      </w:r>
    </w:p>
    <w:p w14:paraId="6220A055" w14:textId="77777777" w:rsidR="00F75396" w:rsidRPr="00F75396" w:rsidRDefault="00F75396" w:rsidP="00F75396">
      <w:pPr>
        <w:spacing w:after="0"/>
        <w:rPr>
          <w:rFonts w:ascii="Consolas" w:hAnsi="Consolas" w:cs="Courier New"/>
        </w:rPr>
      </w:pPr>
      <w:r w:rsidRPr="00F75396">
        <w:rPr>
          <w:rFonts w:ascii="Consolas" w:hAnsi="Consolas" w:cs="Courier New"/>
        </w:rPr>
        <w:t xml:space="preserve">    </w:t>
      </w:r>
      <w:proofErr w:type="spellStart"/>
      <w:r w:rsidRPr="00F75396">
        <w:rPr>
          <w:rFonts w:ascii="Consolas" w:hAnsi="Consolas" w:cs="Courier New"/>
        </w:rPr>
        <w:t>calculated_hash</w:t>
      </w:r>
      <w:proofErr w:type="spellEnd"/>
      <w:r w:rsidRPr="00F75396">
        <w:rPr>
          <w:rFonts w:ascii="Consolas" w:hAnsi="Consolas" w:cs="Courier New"/>
        </w:rPr>
        <w:t xml:space="preserve">, _ = </w:t>
      </w:r>
      <w:proofErr w:type="spellStart"/>
      <w:r w:rsidRPr="00F75396">
        <w:rPr>
          <w:rFonts w:ascii="Consolas" w:hAnsi="Consolas" w:cs="Courier New"/>
        </w:rPr>
        <w:t>hash_</w:t>
      </w:r>
      <w:proofErr w:type="gramStart"/>
      <w:r w:rsidRPr="00F75396">
        <w:rPr>
          <w:rFonts w:ascii="Consolas" w:hAnsi="Consolas" w:cs="Courier New"/>
        </w:rPr>
        <w:t>password</w:t>
      </w:r>
      <w:proofErr w:type="spellEnd"/>
      <w:r w:rsidRPr="00F75396">
        <w:rPr>
          <w:rFonts w:ascii="Consolas" w:hAnsi="Consolas" w:cs="Courier New"/>
        </w:rPr>
        <w:t>(</w:t>
      </w:r>
      <w:proofErr w:type="gramEnd"/>
      <w:r w:rsidRPr="00F75396">
        <w:rPr>
          <w:rFonts w:ascii="Consolas" w:hAnsi="Consolas" w:cs="Courier New"/>
        </w:rPr>
        <w:t>password, salt)</w:t>
      </w:r>
    </w:p>
    <w:p w14:paraId="564D2612" w14:textId="28CE282E" w:rsidR="00F75396" w:rsidRDefault="00F75396" w:rsidP="00F75396">
      <w:pPr>
        <w:spacing w:after="0"/>
        <w:rPr>
          <w:rFonts w:ascii="Courier New" w:hAnsi="Courier New" w:cs="Courier New"/>
        </w:rPr>
      </w:pPr>
      <w:r w:rsidRPr="00F75396">
        <w:rPr>
          <w:rFonts w:ascii="Consolas" w:hAnsi="Consolas" w:cs="Courier New"/>
        </w:rPr>
        <w:t xml:space="preserve">    return </w:t>
      </w:r>
      <w:proofErr w:type="spellStart"/>
      <w:proofErr w:type="gramStart"/>
      <w:r w:rsidRPr="00F75396">
        <w:rPr>
          <w:rFonts w:ascii="Consolas" w:hAnsi="Consolas" w:cs="Courier New"/>
        </w:rPr>
        <w:t>hmac.compare</w:t>
      </w:r>
      <w:proofErr w:type="gramEnd"/>
      <w:r w:rsidRPr="00F75396">
        <w:rPr>
          <w:rFonts w:ascii="Consolas" w:hAnsi="Consolas" w:cs="Courier New"/>
        </w:rPr>
        <w:t>_digest</w:t>
      </w:r>
      <w:proofErr w:type="spellEnd"/>
      <w:r w:rsidRPr="00F75396">
        <w:rPr>
          <w:rFonts w:ascii="Consolas" w:hAnsi="Consolas" w:cs="Courier New"/>
        </w:rPr>
        <w:t>(</w:t>
      </w:r>
      <w:proofErr w:type="spellStart"/>
      <w:r w:rsidRPr="00F75396">
        <w:rPr>
          <w:rFonts w:ascii="Consolas" w:hAnsi="Consolas" w:cs="Courier New"/>
        </w:rPr>
        <w:t>calculated_hash</w:t>
      </w:r>
      <w:proofErr w:type="spellEnd"/>
      <w:r w:rsidRPr="00F75396">
        <w:rPr>
          <w:rFonts w:ascii="Consolas" w:hAnsi="Consolas" w:cs="Courier New"/>
        </w:rPr>
        <w:t xml:space="preserve">, </w:t>
      </w:r>
      <w:proofErr w:type="spellStart"/>
      <w:r w:rsidRPr="00F75396">
        <w:rPr>
          <w:rFonts w:ascii="Consolas" w:hAnsi="Consolas" w:cs="Courier New"/>
        </w:rPr>
        <w:t>stored_hash</w:t>
      </w:r>
      <w:proofErr w:type="spellEnd"/>
      <w:r w:rsidRPr="00F75396">
        <w:rPr>
          <w:rFonts w:ascii="Consolas" w:hAnsi="Consolas" w:cs="Courier New"/>
        </w:rPr>
        <w:t>)</w:t>
      </w:r>
      <w:r>
        <w:rPr>
          <w:rFonts w:ascii="Courier New" w:hAnsi="Courier New" w:cs="Courier New"/>
        </w:rPr>
        <w:br w:type="page"/>
      </w:r>
    </w:p>
    <w:p w14:paraId="243170B3" w14:textId="77777777" w:rsidR="00F75396" w:rsidRPr="00F75396" w:rsidRDefault="00F75396" w:rsidP="00F75396">
      <w:pPr>
        <w:spacing w:after="0"/>
        <w:rPr>
          <w:rFonts w:ascii="Courier New" w:hAnsi="Courier New" w:cs="Courier New"/>
        </w:rPr>
      </w:pPr>
    </w:p>
    <w:p w14:paraId="622132DB" w14:textId="38B7D5F1" w:rsidR="0064006B" w:rsidRDefault="0064006B" w:rsidP="00451778">
      <w:pPr>
        <w:spacing w:line="240" w:lineRule="auto"/>
        <w:jc w:val="center"/>
        <w:rPr>
          <w:sz w:val="56"/>
          <w:szCs w:val="56"/>
          <w:u w:val="single"/>
        </w:rPr>
      </w:pPr>
      <w:r w:rsidRPr="0064006B">
        <w:rPr>
          <w:sz w:val="56"/>
          <w:szCs w:val="56"/>
          <w:u w:val="single"/>
        </w:rPr>
        <w:t>Output</w:t>
      </w:r>
    </w:p>
    <w:p w14:paraId="5B80678D" w14:textId="77777777" w:rsidR="0064006B" w:rsidRPr="00DB6D4E" w:rsidRDefault="0064006B" w:rsidP="0064006B">
      <w:pPr>
        <w:rPr>
          <w:b/>
          <w:bCs/>
          <w:sz w:val="44"/>
          <w:szCs w:val="44"/>
        </w:rPr>
      </w:pPr>
      <w:r w:rsidRPr="00DB6D4E">
        <w:rPr>
          <w:b/>
          <w:bCs/>
          <w:sz w:val="44"/>
          <w:szCs w:val="44"/>
        </w:rPr>
        <w:t>cli.py</w:t>
      </w:r>
    </w:p>
    <w:p w14:paraId="39FF931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Welcome to PVC - System Admin Interface</w:t>
      </w:r>
    </w:p>
    <w:p w14:paraId="1CBA6426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35A0BF4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72D6C67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Login as System Admin</w:t>
      </w:r>
    </w:p>
    <w:p w14:paraId="348945A9" w14:textId="290C5BEF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Exit</w:t>
      </w:r>
    </w:p>
    <w:p w14:paraId="11422A4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325DB7D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1</w:t>
      </w:r>
    </w:p>
    <w:p w14:paraId="5063AF1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Username: sysadmin</w:t>
      </w:r>
    </w:p>
    <w:p w14:paraId="1B3FFCD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Password: admin</w:t>
      </w:r>
    </w:p>
    <w:p w14:paraId="00D3798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Welcome, System Admin!</w:t>
      </w:r>
    </w:p>
    <w:p w14:paraId="4BEA1D70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6F78330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714A2A3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Initialize/Reset CSVs</w:t>
      </w:r>
    </w:p>
    <w:p w14:paraId="45438E3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Manage Theatre Admins</w:t>
      </w:r>
    </w:p>
    <w:p w14:paraId="4BB40AB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Manage User Accounts</w:t>
      </w:r>
    </w:p>
    <w:p w14:paraId="550C829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Ban/Unban Users</w:t>
      </w:r>
    </w:p>
    <w:p w14:paraId="5BFAF92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Logout</w:t>
      </w:r>
    </w:p>
    <w:p w14:paraId="46362C2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2747E6B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1</w:t>
      </w:r>
    </w:p>
    <w:p w14:paraId="0C6A2C6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CSV files have been initialized/reset.</w:t>
      </w:r>
    </w:p>
    <w:p w14:paraId="6036614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213ED64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Welcome, System Admin!</w:t>
      </w:r>
    </w:p>
    <w:p w14:paraId="02AF5ACE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1C3B51B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2ABB0B9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Initialize/Reset CSVs</w:t>
      </w:r>
    </w:p>
    <w:p w14:paraId="64B8611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Manage Theatre Admins</w:t>
      </w:r>
    </w:p>
    <w:p w14:paraId="10729DC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Manage User Accounts</w:t>
      </w:r>
    </w:p>
    <w:p w14:paraId="181AD77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Ban/Unban Users</w:t>
      </w:r>
    </w:p>
    <w:p w14:paraId="58C9E99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Logout</w:t>
      </w:r>
    </w:p>
    <w:p w14:paraId="551255F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3B799D7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2</w:t>
      </w:r>
    </w:p>
    <w:p w14:paraId="439B57F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 Management</w:t>
      </w:r>
    </w:p>
    <w:p w14:paraId="398A883B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12990FA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14FB74A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Theatre Admins</w:t>
      </w:r>
    </w:p>
    <w:p w14:paraId="0DB720D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Create Theatre Admin</w:t>
      </w:r>
    </w:p>
    <w:p w14:paraId="4573500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Modify Theatre Admin</w:t>
      </w:r>
    </w:p>
    <w:p w14:paraId="73D16B9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lastRenderedPageBreak/>
        <w:t>4. Delete Theatre Admin</w:t>
      </w:r>
    </w:p>
    <w:p w14:paraId="441A4EC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404D4C7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707B23B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1</w:t>
      </w:r>
    </w:p>
    <w:p w14:paraId="3F16A71B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63159F7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Admins:</w:t>
      </w:r>
    </w:p>
    <w:p w14:paraId="4F94285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</w:t>
      </w:r>
    </w:p>
    <w:p w14:paraId="01DD939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Admin ID   Username             Theatre ID</w:t>
      </w:r>
    </w:p>
    <w:p w14:paraId="2C72C6F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</w:t>
      </w:r>
    </w:p>
    <w:p w14:paraId="4A48C34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          theatre1             1</w:t>
      </w:r>
    </w:p>
    <w:p w14:paraId="64789D2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          theatre2             2</w:t>
      </w:r>
    </w:p>
    <w:p w14:paraId="02321F57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57E9003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20BAB70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 Management</w:t>
      </w:r>
    </w:p>
    <w:p w14:paraId="360D0926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2D24BCB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75687E0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Theatre Admins</w:t>
      </w:r>
    </w:p>
    <w:p w14:paraId="44B7288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Create Theatre Admin</w:t>
      </w:r>
    </w:p>
    <w:p w14:paraId="4199E0F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Modify Theatre Admin</w:t>
      </w:r>
    </w:p>
    <w:p w14:paraId="4758201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Delete Theatre Admin</w:t>
      </w:r>
    </w:p>
    <w:p w14:paraId="1AD52E8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7F671F7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322F5FC4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2</w:t>
      </w:r>
    </w:p>
    <w:p w14:paraId="5E79B0F4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Create New Theatre Admin</w:t>
      </w:r>
    </w:p>
    <w:p w14:paraId="7D8656C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</w:t>
      </w:r>
    </w:p>
    <w:p w14:paraId="25BD18B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Username: PVR</w:t>
      </w:r>
    </w:p>
    <w:p w14:paraId="626921E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Password: pvr123</w:t>
      </w:r>
    </w:p>
    <w:p w14:paraId="76459DE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ID: 3</w:t>
      </w:r>
    </w:p>
    <w:p w14:paraId="67C8DAE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 created successfully!</w:t>
      </w:r>
    </w:p>
    <w:p w14:paraId="1F838EBD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1507BDE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650E220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 Management</w:t>
      </w:r>
    </w:p>
    <w:p w14:paraId="6A3D880B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5598EBB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669847B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Theatre Admins</w:t>
      </w:r>
    </w:p>
    <w:p w14:paraId="7B03143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Create Theatre Admin</w:t>
      </w:r>
    </w:p>
    <w:p w14:paraId="402B3D5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Modify Theatre Admin</w:t>
      </w:r>
    </w:p>
    <w:p w14:paraId="55DC6D9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Delete Theatre Admin</w:t>
      </w:r>
    </w:p>
    <w:p w14:paraId="0465554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3E84942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7F355BF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3</w:t>
      </w:r>
    </w:p>
    <w:p w14:paraId="3D15CF7F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08C620F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Admins:</w:t>
      </w:r>
    </w:p>
    <w:p w14:paraId="33EB77C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</w:t>
      </w:r>
    </w:p>
    <w:p w14:paraId="6B5FC5A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Admin ID   Username             Theatre ID</w:t>
      </w:r>
    </w:p>
    <w:p w14:paraId="542F14E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</w:t>
      </w:r>
    </w:p>
    <w:p w14:paraId="2D429FD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          theatre1             1</w:t>
      </w:r>
    </w:p>
    <w:p w14:paraId="6FFAC97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          theatre2             2</w:t>
      </w:r>
    </w:p>
    <w:p w14:paraId="03104D6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          PVR                  3</w:t>
      </w:r>
    </w:p>
    <w:p w14:paraId="23751FB0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5F4D652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continue...3</w:t>
      </w:r>
    </w:p>
    <w:p w14:paraId="372F4FB5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2D119CD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Enter Admin ID to modify (or 0 to go back): 3</w:t>
      </w:r>
    </w:p>
    <w:p w14:paraId="17BB700D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0CC66B2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Leave fields empty to keep current values:</w:t>
      </w:r>
    </w:p>
    <w:p w14:paraId="330A8FF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New Username (or press Enter to skip): PVR1</w:t>
      </w:r>
    </w:p>
    <w:p w14:paraId="3742B34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New Password (or press Enter to skip): </w:t>
      </w:r>
    </w:p>
    <w:p w14:paraId="14E57B6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New Theatre ID (or press Enter to skip): </w:t>
      </w:r>
    </w:p>
    <w:p w14:paraId="42BAC2A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 modified successfully!</w:t>
      </w:r>
    </w:p>
    <w:p w14:paraId="11CA6407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1C6C0E7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78741F0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 Management</w:t>
      </w:r>
    </w:p>
    <w:p w14:paraId="19D859E5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1BFD58C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6143485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Theatre Admins</w:t>
      </w:r>
    </w:p>
    <w:p w14:paraId="6D3B3C7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Create Theatre Admin</w:t>
      </w:r>
    </w:p>
    <w:p w14:paraId="148AD18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Modify Theatre Admin</w:t>
      </w:r>
    </w:p>
    <w:p w14:paraId="2C9437E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Delete Theatre Admin</w:t>
      </w:r>
    </w:p>
    <w:p w14:paraId="4D30696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5549B81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0828325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1</w:t>
      </w:r>
    </w:p>
    <w:p w14:paraId="0920AB66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455C0F7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Admins:</w:t>
      </w:r>
    </w:p>
    <w:p w14:paraId="77CA36E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</w:t>
      </w:r>
    </w:p>
    <w:p w14:paraId="23A8FA4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Admin ID   Username             Theatre ID</w:t>
      </w:r>
    </w:p>
    <w:p w14:paraId="2495949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</w:t>
      </w:r>
    </w:p>
    <w:p w14:paraId="19730E5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          theatre1             1</w:t>
      </w:r>
    </w:p>
    <w:p w14:paraId="6DF93DF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          PVR1                 2</w:t>
      </w:r>
    </w:p>
    <w:p w14:paraId="0DCB5FA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          PVR                  3</w:t>
      </w:r>
    </w:p>
    <w:p w14:paraId="4E21A6F1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7C0E4F8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lastRenderedPageBreak/>
        <w:t>Press Enter to continue...</w:t>
      </w:r>
    </w:p>
    <w:p w14:paraId="4C0CED8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 Management</w:t>
      </w:r>
    </w:p>
    <w:p w14:paraId="2701B3B5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0757E1C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517E2E0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Theatre Admins</w:t>
      </w:r>
    </w:p>
    <w:p w14:paraId="70B93B2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Create Theatre Admin</w:t>
      </w:r>
    </w:p>
    <w:p w14:paraId="0D1F3B3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Modify Theatre Admin</w:t>
      </w:r>
    </w:p>
    <w:p w14:paraId="02302E3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Delete Theatre Admin</w:t>
      </w:r>
    </w:p>
    <w:p w14:paraId="0D69970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26D4818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4178E9A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4</w:t>
      </w:r>
    </w:p>
    <w:p w14:paraId="56A9C4C6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49EED6D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Admins:</w:t>
      </w:r>
    </w:p>
    <w:p w14:paraId="6AB4DA0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</w:t>
      </w:r>
    </w:p>
    <w:p w14:paraId="371E572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Admin ID   Username             Theatre ID</w:t>
      </w:r>
    </w:p>
    <w:p w14:paraId="2201532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</w:t>
      </w:r>
    </w:p>
    <w:p w14:paraId="27DEA6B4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          theatre1             1</w:t>
      </w:r>
    </w:p>
    <w:p w14:paraId="23AE041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          PVR1                 2</w:t>
      </w:r>
    </w:p>
    <w:p w14:paraId="65DF786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          PVR                  3</w:t>
      </w:r>
    </w:p>
    <w:p w14:paraId="491B4BBB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37351AE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0B54EA54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53AE620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Enter Admin ID to delete (or 0 to go back): 3</w:t>
      </w:r>
    </w:p>
    <w:p w14:paraId="63F33AE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Are you sure you want to delete this admin? (y/N): y</w:t>
      </w:r>
    </w:p>
    <w:p w14:paraId="0528592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 deleted successfully!</w:t>
      </w:r>
    </w:p>
    <w:p w14:paraId="77F1432C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7DAAE18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1F9BADB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 Management</w:t>
      </w:r>
    </w:p>
    <w:p w14:paraId="32646168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4FF9AC6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385781D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Theatre Admins</w:t>
      </w:r>
    </w:p>
    <w:p w14:paraId="101C3B0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Create Theatre Admin</w:t>
      </w:r>
    </w:p>
    <w:p w14:paraId="2611E21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Modify Theatre Admin</w:t>
      </w:r>
    </w:p>
    <w:p w14:paraId="171BAF6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Delete Theatre Admin</w:t>
      </w:r>
    </w:p>
    <w:p w14:paraId="1C24BF7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48D2D34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5B0160A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1</w:t>
      </w:r>
    </w:p>
    <w:p w14:paraId="5EE6CB06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5707A0E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Admins:</w:t>
      </w:r>
    </w:p>
    <w:p w14:paraId="5AB3FA0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</w:t>
      </w:r>
    </w:p>
    <w:p w14:paraId="458BEF6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lastRenderedPageBreak/>
        <w:t>Admin ID   Username             Theatre ID</w:t>
      </w:r>
    </w:p>
    <w:p w14:paraId="246B3A5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</w:t>
      </w:r>
    </w:p>
    <w:p w14:paraId="40AA479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          theatre1             1</w:t>
      </w:r>
    </w:p>
    <w:p w14:paraId="5F885A5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          PVR                  3</w:t>
      </w:r>
    </w:p>
    <w:p w14:paraId="0CFEC58D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24ED751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4FF5CE0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Theatre Admin Management</w:t>
      </w:r>
    </w:p>
    <w:p w14:paraId="23EE9FA5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146F307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08A42A6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Theatre Admins</w:t>
      </w:r>
    </w:p>
    <w:p w14:paraId="1CFBF9C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Create Theatre Admin</w:t>
      </w:r>
    </w:p>
    <w:p w14:paraId="09AA15E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Modify Theatre Admin</w:t>
      </w:r>
    </w:p>
    <w:p w14:paraId="5D16BA6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Delete Theatre Admin</w:t>
      </w:r>
    </w:p>
    <w:p w14:paraId="4BFA9EF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68B172D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7A8FD81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0</w:t>
      </w:r>
    </w:p>
    <w:p w14:paraId="7B62658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Welcome, System Admin!</w:t>
      </w:r>
    </w:p>
    <w:p w14:paraId="08DD4D67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2CEF10C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6A64850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Initialize/Reset CSVs</w:t>
      </w:r>
    </w:p>
    <w:p w14:paraId="2D4F4CD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Manage Theatre Admins</w:t>
      </w:r>
    </w:p>
    <w:p w14:paraId="5644511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Manage User Accounts</w:t>
      </w:r>
    </w:p>
    <w:p w14:paraId="15E6B50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Ban/Unban Users</w:t>
      </w:r>
    </w:p>
    <w:p w14:paraId="4EBC45D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Logout</w:t>
      </w:r>
    </w:p>
    <w:p w14:paraId="27D0BAC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0D99299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3</w:t>
      </w:r>
    </w:p>
    <w:p w14:paraId="47DCAD5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Account Management</w:t>
      </w:r>
    </w:p>
    <w:p w14:paraId="77F3B521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5B78A5D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3E7F879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Users</w:t>
      </w:r>
    </w:p>
    <w:p w14:paraId="3D80AAA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Modify User Account</w:t>
      </w:r>
    </w:p>
    <w:p w14:paraId="0C20A95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Delete User Account</w:t>
      </w:r>
    </w:p>
    <w:p w14:paraId="5C0DE13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1B86276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04A1FF7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1</w:t>
      </w:r>
    </w:p>
    <w:p w14:paraId="55D18344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61A5B32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All Users:</w:t>
      </w:r>
    </w:p>
    <w:p w14:paraId="2CD6A4C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------------------------------------------------------------------------------------------</w:t>
      </w:r>
    </w:p>
    <w:p w14:paraId="417C365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ID    Username             Email                          Status</w:t>
      </w:r>
    </w:p>
    <w:p w14:paraId="553C9AF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------------------------------------------------------------------------------------------</w:t>
      </w:r>
    </w:p>
    <w:p w14:paraId="1111D1E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lastRenderedPageBreak/>
        <w:t>1          demo                 demo@demo.com                  active</w:t>
      </w:r>
    </w:p>
    <w:p w14:paraId="73AE01B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2          </w:t>
      </w:r>
      <w:proofErr w:type="gramStart"/>
      <w:r w:rsidRPr="00DB6D4E">
        <w:rPr>
          <w:rFonts w:ascii="Consolas" w:hAnsi="Consolas"/>
        </w:rPr>
        <w:t>john</w:t>
      </w:r>
      <w:proofErr w:type="gramEnd"/>
      <w:r w:rsidRPr="00DB6D4E">
        <w:rPr>
          <w:rFonts w:ascii="Consolas" w:hAnsi="Consolas"/>
        </w:rPr>
        <w:t xml:space="preserve">                 john@cinema.com                active</w:t>
      </w:r>
    </w:p>
    <w:p w14:paraId="7584231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3          </w:t>
      </w:r>
      <w:proofErr w:type="spellStart"/>
      <w:r w:rsidRPr="00DB6D4E">
        <w:rPr>
          <w:rFonts w:ascii="Consolas" w:hAnsi="Consolas"/>
        </w:rPr>
        <w:t>alice</w:t>
      </w:r>
      <w:proofErr w:type="spellEnd"/>
      <w:r w:rsidRPr="00DB6D4E">
        <w:rPr>
          <w:rFonts w:ascii="Consolas" w:hAnsi="Consolas"/>
        </w:rPr>
        <w:t xml:space="preserve">                alice@email.com                active</w:t>
      </w:r>
    </w:p>
    <w:p w14:paraId="69440FBC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731C976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2AE95124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Account Management</w:t>
      </w:r>
    </w:p>
    <w:p w14:paraId="53DA9C55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04AC42F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5F90FE2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Users</w:t>
      </w:r>
    </w:p>
    <w:p w14:paraId="5872050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Modify User Account</w:t>
      </w:r>
    </w:p>
    <w:p w14:paraId="293739C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Delete User Account</w:t>
      </w:r>
    </w:p>
    <w:p w14:paraId="46B1550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1C17A21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51B14CA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2</w:t>
      </w:r>
    </w:p>
    <w:p w14:paraId="19D77546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79BAAB8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All Users:</w:t>
      </w:r>
    </w:p>
    <w:p w14:paraId="09538DF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------------------------------------------------------------------------------------------</w:t>
      </w:r>
    </w:p>
    <w:p w14:paraId="65795B6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ID    Username             Email                          Status</w:t>
      </w:r>
    </w:p>
    <w:p w14:paraId="7BB433C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------------------------------------------------------------------------------------------</w:t>
      </w:r>
    </w:p>
    <w:p w14:paraId="4B32CCA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          demo                 demo@demo.com                  active</w:t>
      </w:r>
    </w:p>
    <w:p w14:paraId="76E1220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2          </w:t>
      </w:r>
      <w:proofErr w:type="gramStart"/>
      <w:r w:rsidRPr="00DB6D4E">
        <w:rPr>
          <w:rFonts w:ascii="Consolas" w:hAnsi="Consolas"/>
        </w:rPr>
        <w:t>john</w:t>
      </w:r>
      <w:proofErr w:type="gramEnd"/>
      <w:r w:rsidRPr="00DB6D4E">
        <w:rPr>
          <w:rFonts w:ascii="Consolas" w:hAnsi="Consolas"/>
        </w:rPr>
        <w:t xml:space="preserve">                 john@cinema.com                active</w:t>
      </w:r>
    </w:p>
    <w:p w14:paraId="35E2D20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3          </w:t>
      </w:r>
      <w:proofErr w:type="spellStart"/>
      <w:r w:rsidRPr="00DB6D4E">
        <w:rPr>
          <w:rFonts w:ascii="Consolas" w:hAnsi="Consolas"/>
        </w:rPr>
        <w:t>alice</w:t>
      </w:r>
      <w:proofErr w:type="spellEnd"/>
      <w:r w:rsidRPr="00DB6D4E">
        <w:rPr>
          <w:rFonts w:ascii="Consolas" w:hAnsi="Consolas"/>
        </w:rPr>
        <w:t xml:space="preserve">                alice@email.com                active</w:t>
      </w:r>
    </w:p>
    <w:p w14:paraId="599F9FEB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5BC6EA9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continue...1</w:t>
      </w:r>
    </w:p>
    <w:p w14:paraId="7923669E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5E24B694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Enter User ID to modify (or 0 to go back): 1</w:t>
      </w:r>
    </w:p>
    <w:p w14:paraId="417D3D48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7CA4D41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Leave fields empty to keep current values:</w:t>
      </w:r>
    </w:p>
    <w:p w14:paraId="5A6A380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New Username (or press Enter to skip): main</w:t>
      </w:r>
    </w:p>
    <w:p w14:paraId="37F40FC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New Password (or press Enter to skip): </w:t>
      </w:r>
    </w:p>
    <w:p w14:paraId="290E17B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New Email (or press Enter to skip): </w:t>
      </w:r>
    </w:p>
    <w:p w14:paraId="1CB099D4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account modified successfully!</w:t>
      </w:r>
    </w:p>
    <w:p w14:paraId="3E0A2565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2649633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686F1DE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Account Management</w:t>
      </w:r>
    </w:p>
    <w:p w14:paraId="09DBDFBF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5323634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0FA459D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Users</w:t>
      </w:r>
    </w:p>
    <w:p w14:paraId="2F162AD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Modify User Account</w:t>
      </w:r>
    </w:p>
    <w:p w14:paraId="0075A53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Delete User Account</w:t>
      </w:r>
    </w:p>
    <w:p w14:paraId="3C4FEA2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60D786D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lastRenderedPageBreak/>
        <w:t>==================================================</w:t>
      </w:r>
    </w:p>
    <w:p w14:paraId="475D61F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1</w:t>
      </w:r>
    </w:p>
    <w:p w14:paraId="648320FB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1595338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All Users:</w:t>
      </w:r>
    </w:p>
    <w:p w14:paraId="17E561B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------------------------------------------------------------------------------------------</w:t>
      </w:r>
    </w:p>
    <w:p w14:paraId="55E23D0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ID    Username             Email                          Status</w:t>
      </w:r>
    </w:p>
    <w:p w14:paraId="634C6BC4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------------------------------------------------------------------------------------------</w:t>
      </w:r>
    </w:p>
    <w:p w14:paraId="05CF34D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          main                 demo@demo.com                  active</w:t>
      </w:r>
    </w:p>
    <w:p w14:paraId="7929FE0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2          </w:t>
      </w:r>
      <w:proofErr w:type="gramStart"/>
      <w:r w:rsidRPr="00DB6D4E">
        <w:rPr>
          <w:rFonts w:ascii="Consolas" w:hAnsi="Consolas"/>
        </w:rPr>
        <w:t>john</w:t>
      </w:r>
      <w:proofErr w:type="gramEnd"/>
      <w:r w:rsidRPr="00DB6D4E">
        <w:rPr>
          <w:rFonts w:ascii="Consolas" w:hAnsi="Consolas"/>
        </w:rPr>
        <w:t xml:space="preserve">                 john@cinema.com                active</w:t>
      </w:r>
    </w:p>
    <w:p w14:paraId="5B02628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3          </w:t>
      </w:r>
      <w:proofErr w:type="spellStart"/>
      <w:r w:rsidRPr="00DB6D4E">
        <w:rPr>
          <w:rFonts w:ascii="Consolas" w:hAnsi="Consolas"/>
        </w:rPr>
        <w:t>alice</w:t>
      </w:r>
      <w:proofErr w:type="spellEnd"/>
      <w:r w:rsidRPr="00DB6D4E">
        <w:rPr>
          <w:rFonts w:ascii="Consolas" w:hAnsi="Consolas"/>
        </w:rPr>
        <w:t xml:space="preserve">                alice@email.com                active</w:t>
      </w:r>
    </w:p>
    <w:p w14:paraId="058A99C2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31394A3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7DE2112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Account Management</w:t>
      </w:r>
    </w:p>
    <w:p w14:paraId="64B8DCD5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22FCC54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5629E05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Users</w:t>
      </w:r>
    </w:p>
    <w:p w14:paraId="1F90E48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Modify User Account</w:t>
      </w:r>
    </w:p>
    <w:p w14:paraId="149C680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Delete User Account</w:t>
      </w:r>
    </w:p>
    <w:p w14:paraId="4F4FFC4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4A8F30C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724F001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3</w:t>
      </w:r>
    </w:p>
    <w:p w14:paraId="5BC40664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0A360A7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All Users:</w:t>
      </w:r>
    </w:p>
    <w:p w14:paraId="563C2C6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------------------------------------------------------------------------------------------</w:t>
      </w:r>
    </w:p>
    <w:p w14:paraId="5D81507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ID    Username             Email                          Status</w:t>
      </w:r>
    </w:p>
    <w:p w14:paraId="44F8397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------------------------------------------------------------------------------------------</w:t>
      </w:r>
    </w:p>
    <w:p w14:paraId="01C1ADC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          main                 demo@demo.com                  active</w:t>
      </w:r>
    </w:p>
    <w:p w14:paraId="7E3558F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2          </w:t>
      </w:r>
      <w:proofErr w:type="gramStart"/>
      <w:r w:rsidRPr="00DB6D4E">
        <w:rPr>
          <w:rFonts w:ascii="Consolas" w:hAnsi="Consolas"/>
        </w:rPr>
        <w:t>john</w:t>
      </w:r>
      <w:proofErr w:type="gramEnd"/>
      <w:r w:rsidRPr="00DB6D4E">
        <w:rPr>
          <w:rFonts w:ascii="Consolas" w:hAnsi="Consolas"/>
        </w:rPr>
        <w:t xml:space="preserve">                 john@cinema.com                active</w:t>
      </w:r>
    </w:p>
    <w:p w14:paraId="5FA26D6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3          </w:t>
      </w:r>
      <w:proofErr w:type="spellStart"/>
      <w:r w:rsidRPr="00DB6D4E">
        <w:rPr>
          <w:rFonts w:ascii="Consolas" w:hAnsi="Consolas"/>
        </w:rPr>
        <w:t>alice</w:t>
      </w:r>
      <w:proofErr w:type="spellEnd"/>
      <w:r w:rsidRPr="00DB6D4E">
        <w:rPr>
          <w:rFonts w:ascii="Consolas" w:hAnsi="Consolas"/>
        </w:rPr>
        <w:t xml:space="preserve">                alice@email.com                active</w:t>
      </w:r>
    </w:p>
    <w:p w14:paraId="754C9E79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17688AC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20A0FA31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5AAAF3F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Enter User ID to delete (or 0 to go back): 2</w:t>
      </w:r>
    </w:p>
    <w:p w14:paraId="6B5EB74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Are you sure you want to delete this user and all their bookings? (y/N): </w:t>
      </w:r>
    </w:p>
    <w:p w14:paraId="2BAA097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Deletion cancelled.</w:t>
      </w:r>
    </w:p>
    <w:p w14:paraId="353AF36D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31996F7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6656246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Account Management</w:t>
      </w:r>
    </w:p>
    <w:p w14:paraId="11BEC2FC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5E4AE8E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7AD6D2D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Users</w:t>
      </w:r>
    </w:p>
    <w:p w14:paraId="1E628C6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Modify User Account</w:t>
      </w:r>
    </w:p>
    <w:p w14:paraId="45B0CAE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Delete User Account</w:t>
      </w:r>
    </w:p>
    <w:p w14:paraId="2A64829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6CF3AF8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5BA2B15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3</w:t>
      </w:r>
    </w:p>
    <w:p w14:paraId="0B7AB0BA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7CDA79A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All Users:</w:t>
      </w:r>
    </w:p>
    <w:p w14:paraId="647AE53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------------------------------------------------------------------------------------------</w:t>
      </w:r>
    </w:p>
    <w:p w14:paraId="59B7990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ID    Username             Email                          Status</w:t>
      </w:r>
    </w:p>
    <w:p w14:paraId="7376E15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------------------------------------------------------------------------------------------</w:t>
      </w:r>
    </w:p>
    <w:p w14:paraId="32B0604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          main                 demo@demo.com                  active</w:t>
      </w:r>
    </w:p>
    <w:p w14:paraId="3369BC1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2          </w:t>
      </w:r>
      <w:proofErr w:type="gramStart"/>
      <w:r w:rsidRPr="00DB6D4E">
        <w:rPr>
          <w:rFonts w:ascii="Consolas" w:hAnsi="Consolas"/>
        </w:rPr>
        <w:t>john</w:t>
      </w:r>
      <w:proofErr w:type="gramEnd"/>
      <w:r w:rsidRPr="00DB6D4E">
        <w:rPr>
          <w:rFonts w:ascii="Consolas" w:hAnsi="Consolas"/>
        </w:rPr>
        <w:t xml:space="preserve">                 john@cinema.com                active</w:t>
      </w:r>
    </w:p>
    <w:p w14:paraId="7A61785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3          </w:t>
      </w:r>
      <w:proofErr w:type="spellStart"/>
      <w:r w:rsidRPr="00DB6D4E">
        <w:rPr>
          <w:rFonts w:ascii="Consolas" w:hAnsi="Consolas"/>
        </w:rPr>
        <w:t>alice</w:t>
      </w:r>
      <w:proofErr w:type="spellEnd"/>
      <w:r w:rsidRPr="00DB6D4E">
        <w:rPr>
          <w:rFonts w:ascii="Consolas" w:hAnsi="Consolas"/>
        </w:rPr>
        <w:t xml:space="preserve">                alice@email.com                active</w:t>
      </w:r>
    </w:p>
    <w:p w14:paraId="0852DECE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6E3A2AA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continue...2</w:t>
      </w:r>
    </w:p>
    <w:p w14:paraId="4883FE45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0ABE8B9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Enter User ID to delete (or 0 to go back): 2</w:t>
      </w:r>
    </w:p>
    <w:p w14:paraId="4AFDD04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Are you sure you want to delete this user and all their bookings? (y/N): y</w:t>
      </w:r>
    </w:p>
    <w:p w14:paraId="062B5AD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account and all bookings deleted successfully!</w:t>
      </w:r>
    </w:p>
    <w:p w14:paraId="48494618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3E12EBF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76F28BF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Account Management</w:t>
      </w:r>
    </w:p>
    <w:p w14:paraId="51F04F88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0B27F54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16F9EC6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Users</w:t>
      </w:r>
    </w:p>
    <w:p w14:paraId="0CEF011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Modify User Account</w:t>
      </w:r>
    </w:p>
    <w:p w14:paraId="48088DE4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Delete User Account</w:t>
      </w:r>
    </w:p>
    <w:p w14:paraId="0B383DD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07A85A8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60A60AE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1</w:t>
      </w:r>
    </w:p>
    <w:p w14:paraId="5CFDA858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0A30230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All Users:</w:t>
      </w:r>
    </w:p>
    <w:p w14:paraId="73BD262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------------------------------------------------------------------------------------------</w:t>
      </w:r>
    </w:p>
    <w:p w14:paraId="3A6C7E4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ID    Username             Email                          Status</w:t>
      </w:r>
    </w:p>
    <w:p w14:paraId="6F345B5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------------------------------------------------------------------------------------------</w:t>
      </w:r>
    </w:p>
    <w:p w14:paraId="46A1806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lastRenderedPageBreak/>
        <w:t>1          main                 demo@demo.com                  active</w:t>
      </w:r>
    </w:p>
    <w:p w14:paraId="3CC8FC2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3          </w:t>
      </w:r>
      <w:proofErr w:type="spellStart"/>
      <w:r w:rsidRPr="00DB6D4E">
        <w:rPr>
          <w:rFonts w:ascii="Consolas" w:hAnsi="Consolas"/>
        </w:rPr>
        <w:t>alice</w:t>
      </w:r>
      <w:proofErr w:type="spellEnd"/>
      <w:r w:rsidRPr="00DB6D4E">
        <w:rPr>
          <w:rFonts w:ascii="Consolas" w:hAnsi="Consolas"/>
        </w:rPr>
        <w:t xml:space="preserve">                alice@email.com                active</w:t>
      </w:r>
    </w:p>
    <w:p w14:paraId="057EA8EF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67238BD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59B8F86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Account Management</w:t>
      </w:r>
    </w:p>
    <w:p w14:paraId="281F12FD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4B283FE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6227C85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All Users</w:t>
      </w:r>
    </w:p>
    <w:p w14:paraId="2B3DD2D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Modify User Account</w:t>
      </w:r>
    </w:p>
    <w:p w14:paraId="7DCECAD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Delete User Account</w:t>
      </w:r>
    </w:p>
    <w:p w14:paraId="0148653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515E963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34B5832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0</w:t>
      </w:r>
    </w:p>
    <w:p w14:paraId="3275B6A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Welcome, System Admin!</w:t>
      </w:r>
    </w:p>
    <w:p w14:paraId="68EC0631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41B67F7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1145914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Initialize/Reset CSVs</w:t>
      </w:r>
    </w:p>
    <w:p w14:paraId="34E3842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Manage Theatre Admins</w:t>
      </w:r>
    </w:p>
    <w:p w14:paraId="17525FF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Manage User Accounts</w:t>
      </w:r>
    </w:p>
    <w:p w14:paraId="4E38EB6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Ban/Unban Users</w:t>
      </w:r>
    </w:p>
    <w:p w14:paraId="78AC031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Logout</w:t>
      </w:r>
    </w:p>
    <w:p w14:paraId="79FEA0E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386FB654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4</w:t>
      </w:r>
    </w:p>
    <w:p w14:paraId="30B28A7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Ban Management</w:t>
      </w:r>
    </w:p>
    <w:p w14:paraId="4C769174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7BB6FF0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3661D0D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Banned Users</w:t>
      </w:r>
    </w:p>
    <w:p w14:paraId="619564C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Ban User by Email</w:t>
      </w:r>
    </w:p>
    <w:p w14:paraId="3B48FC1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Unban User by Email</w:t>
      </w:r>
    </w:p>
    <w:p w14:paraId="79FCD71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Check User Status by Email</w:t>
      </w:r>
    </w:p>
    <w:p w14:paraId="73D4CFD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4637662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5657567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1</w:t>
      </w:r>
    </w:p>
    <w:p w14:paraId="6F9CDAB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No banned users found.</w:t>
      </w:r>
    </w:p>
    <w:p w14:paraId="6F7F5CE5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041BA2E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33440B3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Ban Management</w:t>
      </w:r>
    </w:p>
    <w:p w14:paraId="546F44C0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4BAD58A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543010B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Banned Users</w:t>
      </w:r>
    </w:p>
    <w:p w14:paraId="52FEC9F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Ban User by Email</w:t>
      </w:r>
    </w:p>
    <w:p w14:paraId="1398235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Unban User by Email</w:t>
      </w:r>
    </w:p>
    <w:p w14:paraId="4E90831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Check User Status by Email</w:t>
      </w:r>
    </w:p>
    <w:p w14:paraId="1901017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lastRenderedPageBreak/>
        <w:t>0. Back to Main Menu</w:t>
      </w:r>
    </w:p>
    <w:p w14:paraId="56A0EC7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769D909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2</w:t>
      </w:r>
    </w:p>
    <w:p w14:paraId="15BFC8A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Ban User by Email</w:t>
      </w:r>
    </w:p>
    <w:p w14:paraId="79811DC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</w:t>
      </w:r>
    </w:p>
    <w:p w14:paraId="69616D0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Enter user email to ban:</w:t>
      </w:r>
    </w:p>
    <w:p w14:paraId="59A1B0C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No user found with that email address.</w:t>
      </w:r>
    </w:p>
    <w:p w14:paraId="2B081525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701FE52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Press Enter to continue...</w:t>
      </w:r>
    </w:p>
    <w:p w14:paraId="12A742F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Ban Management</w:t>
      </w:r>
    </w:p>
    <w:p w14:paraId="35C1CFBC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674B216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484C8E6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Banned Users</w:t>
      </w:r>
    </w:p>
    <w:p w14:paraId="3BFF2104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Ban User by Email</w:t>
      </w:r>
    </w:p>
    <w:p w14:paraId="45A2610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Unban User by Email</w:t>
      </w:r>
    </w:p>
    <w:p w14:paraId="0170594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Check User Status by Email</w:t>
      </w:r>
    </w:p>
    <w:p w14:paraId="4E1EB51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0B151BB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43D4951E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4</w:t>
      </w:r>
    </w:p>
    <w:p w14:paraId="4D6979B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Check User Status by Email</w:t>
      </w:r>
    </w:p>
    <w:p w14:paraId="62701955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--------------------------------------------------</w:t>
      </w:r>
    </w:p>
    <w:p w14:paraId="0188AB46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Enter user email to check: demo@demo.com</w:t>
      </w:r>
    </w:p>
    <w:p w14:paraId="731F444A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118BBD0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Details:</w:t>
      </w:r>
    </w:p>
    <w:p w14:paraId="38DE809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ID: 1</w:t>
      </w:r>
    </w:p>
    <w:p w14:paraId="4AF807A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Username: main</w:t>
      </w:r>
    </w:p>
    <w:p w14:paraId="284A99F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Email: demo@demo.com</w:t>
      </w:r>
    </w:p>
    <w:p w14:paraId="51015BB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Status: active</w:t>
      </w:r>
    </w:p>
    <w:p w14:paraId="3C286428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749722D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 xml:space="preserve">Press Enter to continue... </w:t>
      </w:r>
    </w:p>
    <w:p w14:paraId="6520FA9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User Ban Management</w:t>
      </w:r>
    </w:p>
    <w:p w14:paraId="3D3AFE6D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1B3F6794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6A755348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View Banned Users</w:t>
      </w:r>
    </w:p>
    <w:p w14:paraId="3208EC0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Ban User by Email</w:t>
      </w:r>
    </w:p>
    <w:p w14:paraId="1B54114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Unban User by Email</w:t>
      </w:r>
    </w:p>
    <w:p w14:paraId="03279BE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Check User Status by Email</w:t>
      </w:r>
    </w:p>
    <w:p w14:paraId="2193940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Back to Main Menu</w:t>
      </w:r>
    </w:p>
    <w:p w14:paraId="35A1A39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150E7FD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0</w:t>
      </w:r>
    </w:p>
    <w:p w14:paraId="684A878F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Welcome, System Admin!</w:t>
      </w:r>
    </w:p>
    <w:p w14:paraId="0E3F64D9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310CA1E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4CAB5F20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lastRenderedPageBreak/>
        <w:t>1. Initialize/Reset CSVs</w:t>
      </w:r>
    </w:p>
    <w:p w14:paraId="656D2A6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2. Manage Theatre Admins</w:t>
      </w:r>
    </w:p>
    <w:p w14:paraId="2800EB8B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3. Manage User Accounts</w:t>
      </w:r>
    </w:p>
    <w:p w14:paraId="4658EE77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4. Ban/Unban Users</w:t>
      </w:r>
    </w:p>
    <w:p w14:paraId="5CC1233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Logout</w:t>
      </w:r>
    </w:p>
    <w:p w14:paraId="7870187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7F669ABD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0</w:t>
      </w:r>
    </w:p>
    <w:p w14:paraId="1E4B2FE3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Welcome to PVC - System Admin Interface</w:t>
      </w:r>
    </w:p>
    <w:p w14:paraId="4578C83E" w14:textId="77777777" w:rsidR="00DB6D4E" w:rsidRPr="00DB6D4E" w:rsidRDefault="00DB6D4E" w:rsidP="00DB6D4E">
      <w:pPr>
        <w:spacing w:after="0"/>
        <w:rPr>
          <w:rFonts w:ascii="Consolas" w:hAnsi="Consolas"/>
        </w:rPr>
      </w:pPr>
    </w:p>
    <w:p w14:paraId="45A6D5E1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2C67ED09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1. Login as System Admin</w:t>
      </w:r>
    </w:p>
    <w:p w14:paraId="29FD3302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0. Exit</w:t>
      </w:r>
    </w:p>
    <w:p w14:paraId="719AAB2A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==================================================</w:t>
      </w:r>
    </w:p>
    <w:p w14:paraId="55A5697C" w14:textId="77777777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Choose an option: 0</w:t>
      </w:r>
    </w:p>
    <w:p w14:paraId="08C2540F" w14:textId="45CCA45F" w:rsidR="00DB6D4E" w:rsidRPr="00DB6D4E" w:rsidRDefault="00DB6D4E" w:rsidP="00DB6D4E">
      <w:pPr>
        <w:spacing w:after="0"/>
        <w:rPr>
          <w:rFonts w:ascii="Consolas" w:hAnsi="Consolas"/>
        </w:rPr>
      </w:pPr>
      <w:r w:rsidRPr="00DB6D4E">
        <w:rPr>
          <w:rFonts w:ascii="Consolas" w:hAnsi="Consolas"/>
        </w:rPr>
        <w:t>Goodbye!</w:t>
      </w:r>
    </w:p>
    <w:p w14:paraId="3FC1C2C3" w14:textId="77777777" w:rsidR="00DB6D4E" w:rsidRDefault="00DB6D4E" w:rsidP="0064006B"/>
    <w:p w14:paraId="749B05E0" w14:textId="77777777" w:rsidR="00012002" w:rsidRDefault="0001200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3E9A217E" w14:textId="77777777" w:rsidR="00012002" w:rsidRPr="00012002" w:rsidRDefault="0064006B" w:rsidP="0064006B">
      <w:pPr>
        <w:spacing w:after="0" w:line="240" w:lineRule="auto"/>
        <w:rPr>
          <w:b/>
          <w:bCs/>
          <w:sz w:val="44"/>
          <w:szCs w:val="44"/>
          <w:u w:val="single"/>
        </w:rPr>
      </w:pPr>
      <w:r w:rsidRPr="00012002">
        <w:rPr>
          <w:b/>
          <w:bCs/>
          <w:sz w:val="44"/>
          <w:szCs w:val="44"/>
          <w:u w:val="single"/>
        </w:rPr>
        <w:lastRenderedPageBreak/>
        <w:t>gui.p</w:t>
      </w:r>
      <w:r w:rsidR="00012002" w:rsidRPr="00012002">
        <w:rPr>
          <w:b/>
          <w:bCs/>
          <w:sz w:val="44"/>
          <w:szCs w:val="44"/>
          <w:u w:val="single"/>
        </w:rPr>
        <w:t xml:space="preserve">y </w:t>
      </w:r>
    </w:p>
    <w:p w14:paraId="3DD9592C" w14:textId="30477BE6" w:rsidR="00012002" w:rsidRPr="00012002" w:rsidRDefault="00012002" w:rsidP="0064006B">
      <w:pPr>
        <w:spacing w:after="0" w:line="240" w:lineRule="auto"/>
        <w:rPr>
          <w:noProof/>
          <w:sz w:val="44"/>
          <w:szCs w:val="44"/>
        </w:rPr>
      </w:pPr>
      <w:r>
        <w:rPr>
          <w:b/>
          <w:bCs/>
          <w:sz w:val="44"/>
          <w:szCs w:val="44"/>
        </w:rPr>
        <w:t>User</w:t>
      </w:r>
      <w:r w:rsidRPr="00012002">
        <w:rPr>
          <w:b/>
          <w:bCs/>
          <w:sz w:val="44"/>
          <w:szCs w:val="44"/>
        </w:rPr>
        <w:t xml:space="preserve"> Panel</w:t>
      </w:r>
    </w:p>
    <w:p w14:paraId="54493332" w14:textId="715AAC8A" w:rsidR="00012002" w:rsidRDefault="00012002" w:rsidP="0064006B">
      <w:pPr>
        <w:spacing w:after="0" w:line="240" w:lineRule="auto"/>
      </w:pPr>
      <w:r>
        <w:rPr>
          <w:noProof/>
        </w:rPr>
        <w:drawing>
          <wp:inline distT="0" distB="0" distL="0" distR="0" wp14:anchorId="00D5BAD0" wp14:editId="1E7BADF3">
            <wp:extent cx="4849221" cy="2441448"/>
            <wp:effectExtent l="19050" t="19050" r="8890" b="16510"/>
            <wp:docPr id="187066557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6557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21" cy="24414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0660B" wp14:editId="3F66EFF9">
            <wp:extent cx="4849221" cy="2441448"/>
            <wp:effectExtent l="19050" t="19050" r="8890" b="16510"/>
            <wp:docPr id="1876915183" name="Picture 10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5183" name="Picture 10" descr="A screen shot of a mov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21" cy="24414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2002">
        <w:rPr>
          <w:noProof/>
        </w:rPr>
        <w:drawing>
          <wp:inline distT="0" distB="0" distL="0" distR="0" wp14:anchorId="549289E4" wp14:editId="0802A511">
            <wp:extent cx="4849221" cy="2441448"/>
            <wp:effectExtent l="19050" t="19050" r="8890" b="16510"/>
            <wp:docPr id="80155136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1361" name="Picture 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21" cy="24414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2002">
        <w:rPr>
          <w:noProof/>
        </w:rPr>
        <w:lastRenderedPageBreak/>
        <w:drawing>
          <wp:inline distT="0" distB="0" distL="0" distR="0" wp14:anchorId="0B80052D" wp14:editId="0C2D8580">
            <wp:extent cx="4849221" cy="2441448"/>
            <wp:effectExtent l="19050" t="19050" r="8890" b="16510"/>
            <wp:docPr id="94440577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05776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21" cy="24414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2002">
        <w:rPr>
          <w:noProof/>
        </w:rPr>
        <w:drawing>
          <wp:inline distT="0" distB="0" distL="0" distR="0" wp14:anchorId="1007E38E" wp14:editId="14F38B53">
            <wp:extent cx="4849220" cy="2441448"/>
            <wp:effectExtent l="19050" t="19050" r="8890" b="16510"/>
            <wp:docPr id="19469696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6969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20" cy="24414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E46AD" w14:textId="77777777" w:rsidR="00012002" w:rsidRDefault="00012002">
      <w:r>
        <w:br w:type="page"/>
      </w:r>
    </w:p>
    <w:p w14:paraId="043913AB" w14:textId="77777777" w:rsidR="00012002" w:rsidRPr="00012002" w:rsidRDefault="00012002" w:rsidP="0064006B">
      <w:pPr>
        <w:spacing w:after="0" w:line="240" w:lineRule="auto"/>
        <w:rPr>
          <w:noProof/>
          <w:sz w:val="44"/>
          <w:szCs w:val="44"/>
        </w:rPr>
      </w:pPr>
      <w:r w:rsidRPr="00012002">
        <w:rPr>
          <w:b/>
          <w:bCs/>
          <w:sz w:val="44"/>
          <w:szCs w:val="44"/>
        </w:rPr>
        <w:lastRenderedPageBreak/>
        <w:t>Theatre Admin Panel</w:t>
      </w:r>
    </w:p>
    <w:p w14:paraId="5816E308" w14:textId="59BB5F04" w:rsidR="0064006B" w:rsidRDefault="00012002" w:rsidP="0064006B">
      <w:pPr>
        <w:spacing w:after="0" w:line="240" w:lineRule="auto"/>
      </w:pPr>
      <w:r w:rsidRPr="00012002">
        <w:rPr>
          <w:noProof/>
        </w:rPr>
        <w:drawing>
          <wp:inline distT="0" distB="0" distL="0" distR="0" wp14:anchorId="081444C6" wp14:editId="27D6638E">
            <wp:extent cx="4846320" cy="2439988"/>
            <wp:effectExtent l="19050" t="19050" r="11430" b="17780"/>
            <wp:docPr id="28483705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37059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439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2002">
        <w:rPr>
          <w:noProof/>
        </w:rPr>
        <w:drawing>
          <wp:inline distT="0" distB="0" distL="0" distR="0" wp14:anchorId="18B63B64" wp14:editId="6E8F9069">
            <wp:extent cx="4849221" cy="2441448"/>
            <wp:effectExtent l="19050" t="19050" r="8890" b="16510"/>
            <wp:docPr id="180158316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8316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21" cy="24414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12002">
        <w:rPr>
          <w:noProof/>
        </w:rPr>
        <w:drawing>
          <wp:inline distT="0" distB="0" distL="0" distR="0" wp14:anchorId="468436AD" wp14:editId="7360D0C0">
            <wp:extent cx="4849222" cy="2441448"/>
            <wp:effectExtent l="19050" t="19050" r="8890" b="16510"/>
            <wp:docPr id="81945634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56341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22" cy="24414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006B">
        <w:br w:type="page"/>
      </w:r>
    </w:p>
    <w:p w14:paraId="35BF21D4" w14:textId="77777777" w:rsidR="00754CC2" w:rsidRDefault="00754CC2"/>
    <w:p w14:paraId="01D68BD8" w14:textId="77777777" w:rsidR="00754CC2" w:rsidRPr="004D419D" w:rsidRDefault="00000000" w:rsidP="004D419D">
      <w:pPr>
        <w:jc w:val="center"/>
        <w:rPr>
          <w:sz w:val="56"/>
          <w:szCs w:val="56"/>
          <w:u w:val="single"/>
        </w:rPr>
      </w:pPr>
      <w:r w:rsidRPr="004D419D">
        <w:rPr>
          <w:sz w:val="56"/>
          <w:szCs w:val="56"/>
          <w:u w:val="single"/>
        </w:rPr>
        <w:t>Bibliography</w:t>
      </w:r>
    </w:p>
    <w:p w14:paraId="1CE20E22" w14:textId="5B380B9B" w:rsidR="00451778" w:rsidRDefault="00000000" w:rsidP="00451778">
      <w:pPr>
        <w:spacing w:after="0"/>
      </w:pPr>
      <w:r>
        <w:t>- Python documentation: https://docs.python.org/3/</w:t>
      </w:r>
      <w:r>
        <w:br/>
        <w:t xml:space="preserve">- </w:t>
      </w:r>
      <w:proofErr w:type="spellStart"/>
      <w:r>
        <w:t>Streamlit</w:t>
      </w:r>
      <w:proofErr w:type="spellEnd"/>
      <w:r>
        <w:t xml:space="preserve"> documentation: https://docs.streamlit.io/</w:t>
      </w:r>
      <w:r>
        <w:br/>
        <w:t xml:space="preserve">- </w:t>
      </w:r>
      <w:proofErr w:type="gramStart"/>
      <w:r>
        <w:t>Pandas</w:t>
      </w:r>
      <w:proofErr w:type="gramEnd"/>
      <w:r>
        <w:t xml:space="preserve"> documentation: https://pandas.pydata.org/docs/</w:t>
      </w:r>
      <w:r>
        <w:br/>
        <w:t>- W3Schools: https://www.w3schools.com/python/</w:t>
      </w:r>
      <w:r>
        <w:br/>
        <w:t xml:space="preserve">- </w:t>
      </w:r>
      <w:proofErr w:type="spellStart"/>
      <w:r>
        <w:t>GeeksforGeeks</w:t>
      </w:r>
      <w:proofErr w:type="spellEnd"/>
      <w:r>
        <w:t>:</w:t>
      </w:r>
      <w:r w:rsidR="00451778">
        <w:t xml:space="preserve"> </w:t>
      </w:r>
      <w:r w:rsidR="00451778" w:rsidRPr="00451778">
        <w:t>https://www.geeksforgeeks.org/python-programming-language</w:t>
      </w:r>
    </w:p>
    <w:p w14:paraId="3A7F4ED1" w14:textId="1EF7A0D7" w:rsidR="00451778" w:rsidRDefault="00451778" w:rsidP="00451778">
      <w:pPr>
        <w:spacing w:after="0"/>
      </w:pPr>
      <w:r>
        <w:t>- Preeti Aurora – Computer science with python</w:t>
      </w:r>
    </w:p>
    <w:sectPr w:rsidR="004517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98AE2" w14:textId="77777777" w:rsidR="00697C4C" w:rsidRDefault="00697C4C" w:rsidP="00CF3A11">
      <w:pPr>
        <w:spacing w:after="0" w:line="240" w:lineRule="auto"/>
      </w:pPr>
      <w:r>
        <w:separator/>
      </w:r>
    </w:p>
  </w:endnote>
  <w:endnote w:type="continuationSeparator" w:id="0">
    <w:p w14:paraId="13A2FA23" w14:textId="77777777" w:rsidR="00697C4C" w:rsidRDefault="00697C4C" w:rsidP="00CF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67D47" w14:textId="77777777" w:rsidR="00697C4C" w:rsidRDefault="00697C4C" w:rsidP="00CF3A11">
      <w:pPr>
        <w:spacing w:after="0" w:line="240" w:lineRule="auto"/>
      </w:pPr>
      <w:r>
        <w:separator/>
      </w:r>
    </w:p>
  </w:footnote>
  <w:footnote w:type="continuationSeparator" w:id="0">
    <w:p w14:paraId="0D15A790" w14:textId="77777777" w:rsidR="00697C4C" w:rsidRDefault="00697C4C" w:rsidP="00CF3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AC9C892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A99411"/>
    <w:multiLevelType w:val="multilevel"/>
    <w:tmpl w:val="FFAE8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40170168">
    <w:abstractNumId w:val="8"/>
  </w:num>
  <w:num w:numId="2" w16cid:durableId="1080522804">
    <w:abstractNumId w:val="6"/>
  </w:num>
  <w:num w:numId="3" w16cid:durableId="882180934">
    <w:abstractNumId w:val="5"/>
  </w:num>
  <w:num w:numId="4" w16cid:durableId="581835361">
    <w:abstractNumId w:val="4"/>
  </w:num>
  <w:num w:numId="5" w16cid:durableId="98766720">
    <w:abstractNumId w:val="7"/>
  </w:num>
  <w:num w:numId="6" w16cid:durableId="976566548">
    <w:abstractNumId w:val="3"/>
  </w:num>
  <w:num w:numId="7" w16cid:durableId="318196794">
    <w:abstractNumId w:val="2"/>
  </w:num>
  <w:num w:numId="8" w16cid:durableId="1871256946">
    <w:abstractNumId w:val="1"/>
  </w:num>
  <w:num w:numId="9" w16cid:durableId="421492490">
    <w:abstractNumId w:val="0"/>
  </w:num>
  <w:num w:numId="10" w16cid:durableId="15370849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56469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4"/>
    <w:rsid w:val="00001F0A"/>
    <w:rsid w:val="00012002"/>
    <w:rsid w:val="0003377C"/>
    <w:rsid w:val="00034616"/>
    <w:rsid w:val="0006063C"/>
    <w:rsid w:val="000F2E2E"/>
    <w:rsid w:val="0012062A"/>
    <w:rsid w:val="0015074B"/>
    <w:rsid w:val="001866BD"/>
    <w:rsid w:val="001917FF"/>
    <w:rsid w:val="001D6CFC"/>
    <w:rsid w:val="00206E75"/>
    <w:rsid w:val="0022569C"/>
    <w:rsid w:val="00243A76"/>
    <w:rsid w:val="00247899"/>
    <w:rsid w:val="002647EF"/>
    <w:rsid w:val="00292D60"/>
    <w:rsid w:val="0029639D"/>
    <w:rsid w:val="002C2376"/>
    <w:rsid w:val="003248CC"/>
    <w:rsid w:val="00326F90"/>
    <w:rsid w:val="00451778"/>
    <w:rsid w:val="004D419D"/>
    <w:rsid w:val="004D669F"/>
    <w:rsid w:val="00512C05"/>
    <w:rsid w:val="00544890"/>
    <w:rsid w:val="00551E19"/>
    <w:rsid w:val="005634AC"/>
    <w:rsid w:val="00567EB5"/>
    <w:rsid w:val="005A5E6F"/>
    <w:rsid w:val="005A6B36"/>
    <w:rsid w:val="005C1F2D"/>
    <w:rsid w:val="00626D44"/>
    <w:rsid w:val="0064006B"/>
    <w:rsid w:val="00664961"/>
    <w:rsid w:val="00670100"/>
    <w:rsid w:val="00697C4C"/>
    <w:rsid w:val="006F458A"/>
    <w:rsid w:val="00722B45"/>
    <w:rsid w:val="00752B02"/>
    <w:rsid w:val="00754CC2"/>
    <w:rsid w:val="00776D50"/>
    <w:rsid w:val="00781B5D"/>
    <w:rsid w:val="007A7FD4"/>
    <w:rsid w:val="00805084"/>
    <w:rsid w:val="008073C7"/>
    <w:rsid w:val="0088356A"/>
    <w:rsid w:val="008879BF"/>
    <w:rsid w:val="008970BE"/>
    <w:rsid w:val="00967756"/>
    <w:rsid w:val="009F59E1"/>
    <w:rsid w:val="00A2155E"/>
    <w:rsid w:val="00A3198F"/>
    <w:rsid w:val="00AA1D8D"/>
    <w:rsid w:val="00B47730"/>
    <w:rsid w:val="00B919A9"/>
    <w:rsid w:val="00BB1ED5"/>
    <w:rsid w:val="00BC4B75"/>
    <w:rsid w:val="00BE2BD2"/>
    <w:rsid w:val="00BE4AA9"/>
    <w:rsid w:val="00BE5CF6"/>
    <w:rsid w:val="00C51F6B"/>
    <w:rsid w:val="00C77482"/>
    <w:rsid w:val="00CB0664"/>
    <w:rsid w:val="00CE5E1E"/>
    <w:rsid w:val="00CF3A11"/>
    <w:rsid w:val="00D203A5"/>
    <w:rsid w:val="00D465E2"/>
    <w:rsid w:val="00DB28EE"/>
    <w:rsid w:val="00DB6D4E"/>
    <w:rsid w:val="00E142B4"/>
    <w:rsid w:val="00E45D99"/>
    <w:rsid w:val="00E53146"/>
    <w:rsid w:val="00E64975"/>
    <w:rsid w:val="00E80470"/>
    <w:rsid w:val="00E85764"/>
    <w:rsid w:val="00F75396"/>
    <w:rsid w:val="00F90502"/>
    <w:rsid w:val="00FC693F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72659"/>
  <w14:defaultImageDpi w14:val="300"/>
  <w15:docId w15:val="{B7138C9C-F741-BD42-8BBA-584BBED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39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D41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19D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C77482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Compact">
    <w:name w:val="Compact"/>
    <w:basedOn w:val="BodyText"/>
    <w:qFormat/>
    <w:rsid w:val="00C77482"/>
    <w:pPr>
      <w:spacing w:before="36" w:after="36" w:line="240" w:lineRule="auto"/>
    </w:pPr>
    <w:rPr>
      <w:rFonts w:eastAsiaTheme="minorHAnsi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C7748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C77482"/>
    <w:pPr>
      <w:wordWrap w:val="0"/>
      <w:spacing w:line="240" w:lineRule="auto"/>
    </w:pPr>
    <w:rPr>
      <w:rFonts w:ascii="Consolas" w:hAnsi="Consolas"/>
    </w:rPr>
  </w:style>
  <w:style w:type="paragraph" w:customStyle="1" w:styleId="msonormal0">
    <w:name w:val="msonormal"/>
    <w:basedOn w:val="Normal"/>
    <w:rsid w:val="0020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59</Pages>
  <Words>10323</Words>
  <Characters>58847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Land Warderer2</cp:lastModifiedBy>
  <cp:revision>10</cp:revision>
  <dcterms:created xsi:type="dcterms:W3CDTF">2025-09-13T09:17:00Z</dcterms:created>
  <dcterms:modified xsi:type="dcterms:W3CDTF">2025-09-30T06:18:00Z</dcterms:modified>
  <cp:category/>
</cp:coreProperties>
</file>